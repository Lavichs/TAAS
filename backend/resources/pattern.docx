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7DB6C" w14:textId="77777777" w:rsidR="00A710B6" w:rsidRPr="00F26ABD" w:rsidRDefault="00E44186">
      <w:pPr>
        <w:pStyle w:val="MyMainHeadingStyle"/>
        <w:spacing w:after="0"/>
        <w:jc w:val="center"/>
        <w:rPr>
          <w:lang w:val="ru-RU"/>
        </w:rPr>
      </w:pPr>
      <w:bookmarkStart w:id="0" w:name="_GoBack"/>
      <w:bookmarkEnd w:id="0"/>
      <w:r w:rsidRPr="00F26ABD">
        <w:rPr>
          <w:lang w:val="ru-RU"/>
        </w:rPr>
        <w:t>ДОГОВОР КУПЛИ-ПРОДАЖИ</w:t>
      </w:r>
    </w:p>
    <w:p w14:paraId="26C9A975" w14:textId="77777777" w:rsidR="00A710B6" w:rsidRPr="00F26ABD" w:rsidRDefault="00E44186">
      <w:pPr>
        <w:pStyle w:val="MyHeadingStyle"/>
        <w:spacing w:after="0"/>
        <w:jc w:val="center"/>
        <w:rPr>
          <w:lang w:val="ru-RU"/>
        </w:rPr>
      </w:pPr>
      <w:r w:rsidRPr="00F26ABD">
        <w:rPr>
          <w:lang w:val="ru-RU"/>
        </w:rPr>
        <w:t>турпродукта</w:t>
      </w:r>
    </w:p>
    <w:p w14:paraId="2176C493" w14:textId="2B9DC56C" w:rsidR="00A710B6" w:rsidRPr="00F26ABD" w:rsidRDefault="00F26ABD">
      <w:pPr>
        <w:spacing w:after="0"/>
        <w:jc w:val="right"/>
      </w:pPr>
      <w:r>
        <w:t>[</w:t>
      </w:r>
      <w:r w:rsidRPr="00F26ABD">
        <w:t>datePrint</w:t>
      </w:r>
      <w:r>
        <w:t>]</w:t>
      </w:r>
    </w:p>
    <w:p w14:paraId="645FF16C" w14:textId="43DB6BCD" w:rsidR="00A710B6" w:rsidRPr="00F26ABD" w:rsidRDefault="00E44186">
      <w:pPr>
        <w:spacing w:after="0"/>
        <w:rPr>
          <w:lang w:val="ru-RU"/>
        </w:rPr>
      </w:pPr>
      <w:r w:rsidRPr="00F26ABD">
        <w:rPr>
          <w:lang w:val="ru-RU"/>
        </w:rPr>
        <w:t>Туристическая компания ООО "</w:t>
      </w:r>
      <w:r>
        <w:t>Albatross</w:t>
      </w:r>
      <w:r w:rsidRPr="00F26ABD">
        <w:rPr>
          <w:lang w:val="ru-RU"/>
        </w:rPr>
        <w:t xml:space="preserve">", в лице Директора Байрамовой Эльвиры Рафкатовны действующего (ей) на основании устава, в дальнейшем именуемое «Агентство», с одной стороны, и </w:t>
      </w:r>
      <w:r w:rsidR="00F26ABD" w:rsidRPr="00F26ABD">
        <w:rPr>
          <w:lang w:val="ru-RU"/>
        </w:rPr>
        <w:t>[</w:t>
      </w:r>
      <w:r w:rsidR="00F26ABD">
        <w:t>clientFIO</w:t>
      </w:r>
      <w:r w:rsidR="00F26ABD" w:rsidRPr="00F26ABD">
        <w:rPr>
          <w:lang w:val="ru-RU"/>
        </w:rPr>
        <w:t>]</w:t>
      </w:r>
      <w:r w:rsidRPr="00F26ABD">
        <w:rPr>
          <w:lang w:val="ru-RU"/>
        </w:rPr>
        <w:t xml:space="preserve"> в дальнейшем именуемый(-ая) «</w:t>
      </w:r>
      <w:r w:rsidRPr="00F26ABD">
        <w:rPr>
          <w:lang w:val="ru-RU"/>
        </w:rPr>
        <w:t>КЛИЕНТ», с другой стороны, заключили договор о нижеследующем:</w:t>
      </w:r>
      <w:r w:rsidRPr="00F26ABD">
        <w:rPr>
          <w:lang w:val="ru-RU"/>
        </w:rPr>
        <w:br/>
      </w:r>
    </w:p>
    <w:p w14:paraId="4FBDBB03" w14:textId="77777777" w:rsidR="00A710B6" w:rsidRPr="00F26ABD" w:rsidRDefault="00E44186">
      <w:pPr>
        <w:pStyle w:val="MyHeadingStyle"/>
        <w:spacing w:after="0"/>
        <w:jc w:val="center"/>
        <w:rPr>
          <w:lang w:val="ru-RU"/>
        </w:rPr>
      </w:pPr>
      <w:r w:rsidRPr="00F26ABD">
        <w:rPr>
          <w:lang w:val="ru-RU"/>
        </w:rPr>
        <w:t>1.ПРЕДМЕТ ДОГОВОРА.</w:t>
      </w:r>
    </w:p>
    <w:p w14:paraId="3CBC48D1" w14:textId="445FD5F4" w:rsidR="00A710B6" w:rsidRPr="00F26ABD" w:rsidRDefault="00E44186">
      <w:pPr>
        <w:spacing w:after="0"/>
        <w:rPr>
          <w:lang w:val="ru-RU"/>
        </w:rPr>
      </w:pPr>
      <w:r w:rsidRPr="00F26ABD">
        <w:rPr>
          <w:lang w:val="ru-RU"/>
        </w:rPr>
        <w:t xml:space="preserve">1.1. Агентство по поручению и за счет Клиента обязуется произвести бронирование туристского продукта в порядке и </w:t>
      </w:r>
      <w:r w:rsidR="00F26ABD" w:rsidRPr="00F26ABD">
        <w:rPr>
          <w:lang w:val="ru-RU"/>
        </w:rPr>
        <w:t>на условиях,</w:t>
      </w:r>
      <w:r w:rsidRPr="00F26ABD">
        <w:rPr>
          <w:lang w:val="ru-RU"/>
        </w:rPr>
        <w:t xml:space="preserve"> предус</w:t>
      </w:r>
      <w:r w:rsidRPr="00F26ABD">
        <w:rPr>
          <w:lang w:val="ru-RU"/>
        </w:rPr>
        <w:t>мотренных настоящим договором, Заявке на бронирование (Приложение №1 к договору)</w:t>
      </w:r>
      <w:r w:rsidRPr="00F26ABD">
        <w:rPr>
          <w:lang w:val="ru-RU"/>
        </w:rPr>
        <w:t>,</w:t>
      </w:r>
      <w:r w:rsidR="00F26ABD" w:rsidRPr="00F26ABD">
        <w:rPr>
          <w:lang w:val="ru-RU"/>
        </w:rPr>
        <w:t xml:space="preserve"> </w:t>
      </w:r>
      <w:r w:rsidRPr="00F26ABD">
        <w:rPr>
          <w:lang w:val="ru-RU"/>
        </w:rPr>
        <w:t>а Клиент обязуется произвести оплату туристского продукта на оказание услуг.</w:t>
      </w:r>
      <w:r w:rsidRPr="00F26ABD">
        <w:rPr>
          <w:lang w:val="ru-RU"/>
        </w:rPr>
        <w:br/>
      </w:r>
    </w:p>
    <w:p w14:paraId="1E4254E4" w14:textId="77777777" w:rsidR="00A710B6" w:rsidRPr="00F26ABD" w:rsidRDefault="00E44186">
      <w:pPr>
        <w:pStyle w:val="MyHeadingStyle"/>
        <w:spacing w:after="0"/>
        <w:jc w:val="center"/>
        <w:rPr>
          <w:lang w:val="ru-RU"/>
        </w:rPr>
      </w:pPr>
      <w:r w:rsidRPr="00F26ABD">
        <w:rPr>
          <w:lang w:val="ru-RU"/>
        </w:rPr>
        <w:t>2 СВЕДЕНИЯ О ТУРОПЕРАТОРЕ.</w:t>
      </w:r>
    </w:p>
    <w:p w14:paraId="71BF75EF" w14:textId="77777777" w:rsidR="00A710B6" w:rsidRPr="00F26ABD" w:rsidRDefault="00E44186">
      <w:pPr>
        <w:spacing w:after="0"/>
        <w:rPr>
          <w:lang w:val="ru-RU"/>
        </w:rPr>
      </w:pPr>
      <w:r w:rsidRPr="00F26ABD">
        <w:rPr>
          <w:lang w:val="ru-RU"/>
        </w:rPr>
        <w:t>2.1 Туроператором, являющимся непосредственным исполнителем туристиче</w:t>
      </w:r>
      <w:r w:rsidRPr="00F26ABD">
        <w:rPr>
          <w:lang w:val="ru-RU"/>
        </w:rPr>
        <w:t xml:space="preserve">ских услуг, входящих в тур. продукт, является юридическое лицо, указанное в Приложении № 2 </w:t>
      </w:r>
      <w:r w:rsidRPr="00F26ABD">
        <w:rPr>
          <w:lang w:val="ru-RU"/>
        </w:rPr>
        <w:br/>
        <w:t>2.2 При заключении договора на бронирование отдельно авиабилетов, трансферов или отелей вне пакетного тура, Приложение № 2 не прилагается.</w:t>
      </w:r>
      <w:r w:rsidRPr="00F26ABD">
        <w:rPr>
          <w:lang w:val="ru-RU"/>
        </w:rPr>
        <w:br/>
      </w:r>
    </w:p>
    <w:p w14:paraId="591C3A20" w14:textId="77777777" w:rsidR="00A710B6" w:rsidRPr="00F26ABD" w:rsidRDefault="00E44186">
      <w:pPr>
        <w:pStyle w:val="MyHeadingStyle"/>
        <w:spacing w:after="0"/>
        <w:jc w:val="center"/>
        <w:rPr>
          <w:lang w:val="ru-RU"/>
        </w:rPr>
      </w:pPr>
      <w:r w:rsidRPr="00F26ABD">
        <w:rPr>
          <w:lang w:val="ru-RU"/>
        </w:rPr>
        <w:t>3 ОБЯЗАННОСТИ АГЕНТСТВА</w:t>
      </w:r>
    </w:p>
    <w:p w14:paraId="2AEEB179" w14:textId="73BF108F" w:rsidR="00A710B6" w:rsidRPr="00F26ABD" w:rsidRDefault="00E44186">
      <w:pPr>
        <w:spacing w:after="0"/>
        <w:rPr>
          <w:lang w:val="ru-RU"/>
        </w:rPr>
      </w:pPr>
      <w:r w:rsidRPr="00F26ABD">
        <w:rPr>
          <w:lang w:val="ru-RU"/>
        </w:rPr>
        <w:t>3.1.</w:t>
      </w:r>
      <w:r w:rsidR="00F26ABD" w:rsidRPr="00F26ABD">
        <w:rPr>
          <w:lang w:val="ru-RU"/>
        </w:rPr>
        <w:t xml:space="preserve"> </w:t>
      </w:r>
      <w:r w:rsidRPr="00F26ABD">
        <w:rPr>
          <w:lang w:val="ru-RU"/>
        </w:rPr>
        <w:t>Агентство обязуется за вознаграждение, от своего имени, совершить по поручению и за счет Клиента юридические и иные действия, направленные на подбор, бронирование и оплату туристского продукта, потребительские свойства которого указаны в Заявке на брон</w:t>
      </w:r>
      <w:r w:rsidRPr="00F26ABD">
        <w:rPr>
          <w:lang w:val="ru-RU"/>
        </w:rPr>
        <w:t>ирование (Приложение №1 к договору), являющейся неотъемлемой частью настоящего Договора</w:t>
      </w:r>
      <w:r w:rsidRPr="00F26ABD">
        <w:rPr>
          <w:lang w:val="ru-RU"/>
        </w:rPr>
        <w:t>. Везде, где по тексту договора указан Клиент, имеются в виду также третьи лица, в интересах которых действует Клиент, сопровождающие его (сопровождаемые им) лица, в то</w:t>
      </w:r>
      <w:r w:rsidRPr="00F26ABD">
        <w:rPr>
          <w:lang w:val="ru-RU"/>
        </w:rPr>
        <w:t>м числе несовершеннолетние, или иной заказчик туристского продукта.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p>
    <w:p w14:paraId="221B2C40" w14:textId="77777777" w:rsidR="00A710B6" w:rsidRPr="00F26ABD" w:rsidRDefault="00E44186">
      <w:pPr>
        <w:rPr>
          <w:lang w:val="ru-RU"/>
        </w:rPr>
      </w:pPr>
      <w:r w:rsidRPr="00F26ABD">
        <w:rPr>
          <w:lang w:val="ru-RU"/>
        </w:rPr>
        <w:br w:type="page"/>
      </w:r>
    </w:p>
    <w:p w14:paraId="077D5D0F" w14:textId="33FA1029" w:rsidR="00A710B6" w:rsidRPr="00F26ABD" w:rsidRDefault="00E44186">
      <w:pPr>
        <w:spacing w:after="0"/>
        <w:rPr>
          <w:lang w:val="ru-RU"/>
        </w:rPr>
      </w:pPr>
      <w:r w:rsidRPr="00F26ABD">
        <w:rPr>
          <w:lang w:val="ru-RU"/>
        </w:rPr>
        <w:lastRenderedPageBreak/>
        <w:t>3.</w:t>
      </w:r>
      <w:r w:rsidR="00F26ABD" w:rsidRPr="00F26ABD">
        <w:rPr>
          <w:lang w:val="ru-RU"/>
        </w:rPr>
        <w:t>2. Туристский</w:t>
      </w:r>
      <w:r w:rsidRPr="00F26ABD">
        <w:rPr>
          <w:lang w:val="ru-RU"/>
        </w:rPr>
        <w:t xml:space="preserve"> продукт, соответствующий характеристикам, указанным в Заявке на бронирование, формируется Туроператором, сведения о </w:t>
      </w:r>
      <w:r w:rsidRPr="00F26ABD">
        <w:rPr>
          <w:lang w:val="ru-RU"/>
        </w:rPr>
        <w:t xml:space="preserve">котором содержатся в Приложении № 2, являющимся неотъемлемой частью настоящего </w:t>
      </w:r>
      <w:r w:rsidR="00F26ABD" w:rsidRPr="00F26ABD">
        <w:rPr>
          <w:lang w:val="ru-RU"/>
        </w:rPr>
        <w:t>Договора.</w:t>
      </w:r>
      <w:r w:rsidRPr="00F26ABD">
        <w:rPr>
          <w:lang w:val="ru-RU"/>
        </w:rPr>
        <w:t xml:space="preserve"> Туроператор является лицом (исполнителем), обеспечивающим оказание Клиенту услуг, входящих в туристский продукт, и несет перед Клиентом ответственность за неоказание </w:t>
      </w:r>
      <w:r w:rsidRPr="00F26ABD">
        <w:rPr>
          <w:lang w:val="ru-RU"/>
        </w:rPr>
        <w:t>или ненадлежащее оказание Клиенту услуг, входящих в туристский продукт, независимо от того, кем должны были оказываться или оказывались эти услуги.</w:t>
      </w:r>
      <w:r w:rsidRPr="00F26ABD">
        <w:rPr>
          <w:lang w:val="ru-RU"/>
        </w:rPr>
        <w:br/>
        <w:t>3.3.Агентство предоставляет Клиенту достоверные сведения о составе и характеристиках услуг, входящих в турис</w:t>
      </w:r>
      <w:r w:rsidRPr="00F26ABD">
        <w:rPr>
          <w:lang w:val="ru-RU"/>
        </w:rPr>
        <w:t>тский продукт. Услуги, входящие в туристский продукт, непосредственно оказываются Туристу третьими лицами - туроператором, перевозчиком, отелем или иным средством размещения, страховщиком и прочими лицами, предоставляющими услуги, входящие в туристский про</w:t>
      </w:r>
      <w:r w:rsidRPr="00F26ABD">
        <w:rPr>
          <w:lang w:val="ru-RU"/>
        </w:rPr>
        <w:t>дукт.</w:t>
      </w:r>
      <w:r w:rsidRPr="00F26ABD">
        <w:rPr>
          <w:lang w:val="ru-RU"/>
        </w:rPr>
        <w:br/>
        <w:t xml:space="preserve">3.4. За оказанные Агентством Клиенту услуги по подбору, бронированию и оплате туристского продукта согласно </w:t>
      </w:r>
      <w:proofErr w:type="spellStart"/>
      <w:r w:rsidRPr="00F26ABD">
        <w:rPr>
          <w:lang w:val="ru-RU"/>
        </w:rPr>
        <w:t>п.п</w:t>
      </w:r>
      <w:proofErr w:type="spellEnd"/>
      <w:r w:rsidRPr="00F26ABD">
        <w:rPr>
          <w:lang w:val="ru-RU"/>
        </w:rPr>
        <w:t>. 1.1. настоящего Договора Клиент выплачивает Агентству вознаграждение в виде разницы между полученными денежными средствами от Клиента в о</w:t>
      </w:r>
      <w:r w:rsidRPr="00F26ABD">
        <w:rPr>
          <w:lang w:val="ru-RU"/>
        </w:rPr>
        <w:t>плату заказанных услуг и денежными средствами, оплаченными поставщику услуг (Туроператору). Вознаграждение самостоятельно удерживается Агентством из всей суммы, полученной от Клиента.</w:t>
      </w:r>
      <w:r w:rsidRPr="00F26ABD">
        <w:rPr>
          <w:lang w:val="ru-RU"/>
        </w:rPr>
        <w:br/>
        <w:t>3.5. Лицом, (исполнителем), оказывающим Клиенту услуги по договору о реа</w:t>
      </w:r>
      <w:r w:rsidRPr="00F26ABD">
        <w:rPr>
          <w:lang w:val="ru-RU"/>
        </w:rPr>
        <w:t>лизации туристского продукта, является туроператор</w:t>
      </w:r>
      <w:r w:rsidRPr="00F26ABD">
        <w:rPr>
          <w:lang w:val="ru-RU"/>
        </w:rPr>
        <w:br/>
      </w:r>
    </w:p>
    <w:p w14:paraId="6F67B8B3" w14:textId="77777777" w:rsidR="00A710B6" w:rsidRPr="00F26ABD" w:rsidRDefault="00E44186">
      <w:pPr>
        <w:pStyle w:val="MyHeadingStyle"/>
        <w:spacing w:after="0"/>
        <w:jc w:val="center"/>
        <w:rPr>
          <w:lang w:val="ru-RU"/>
        </w:rPr>
      </w:pPr>
      <w:r w:rsidRPr="00F26ABD">
        <w:rPr>
          <w:lang w:val="ru-RU"/>
        </w:rPr>
        <w:t>4 ОБЯЗАТЕЛЬСТВА КЛИЕНТА</w:t>
      </w:r>
    </w:p>
    <w:p w14:paraId="7925AA54" w14:textId="741D3D14" w:rsidR="00A710B6" w:rsidRPr="00F26ABD" w:rsidRDefault="00E44186">
      <w:pPr>
        <w:spacing w:after="0"/>
        <w:rPr>
          <w:lang w:val="ru-RU"/>
        </w:rPr>
      </w:pPr>
      <w:r w:rsidRPr="00F26ABD">
        <w:rPr>
          <w:lang w:val="ru-RU"/>
        </w:rPr>
        <w:t>Клиент обязуется:</w:t>
      </w:r>
      <w:r w:rsidRPr="00F26ABD">
        <w:rPr>
          <w:lang w:val="ru-RU"/>
        </w:rPr>
        <w:br/>
        <w:t>4.</w:t>
      </w:r>
      <w:r w:rsidR="00F26ABD" w:rsidRPr="00F26ABD">
        <w:rPr>
          <w:lang w:val="ru-RU"/>
        </w:rPr>
        <w:t>1. Произвести</w:t>
      </w:r>
      <w:r w:rsidRPr="00F26ABD">
        <w:rPr>
          <w:lang w:val="ru-RU"/>
        </w:rPr>
        <w:t xml:space="preserve"> предоплату, но не менее 50% от общей стоимости тура. Курс валюты на момент заключения договора может меняться, а доплата по туру пересчитывается по</w:t>
      </w:r>
      <w:r w:rsidRPr="00F26ABD">
        <w:rPr>
          <w:lang w:val="ru-RU"/>
        </w:rPr>
        <w:t xml:space="preserve"> курсу сайта Туроператора на день доплаты .</w:t>
      </w:r>
      <w:r w:rsidRPr="00F26ABD">
        <w:rPr>
          <w:lang w:val="ru-RU"/>
        </w:rPr>
        <w:br/>
        <w:t>4.2. Оплатить полную стоимость тура в течение 5 банковских дней с момента его подтверждения, но не позднее, чем за 28 суток до предполагаемой даты отъезда, если иное не указано в Заявке на бронирование (Приложени</w:t>
      </w:r>
      <w:r w:rsidRPr="00F26ABD">
        <w:rPr>
          <w:lang w:val="ru-RU"/>
        </w:rPr>
        <w:t>е №1 к договору);</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350449BC" w14:textId="77777777" w:rsidR="00A710B6" w:rsidRPr="00F26ABD" w:rsidRDefault="00E44186">
      <w:pPr>
        <w:rPr>
          <w:lang w:val="ru-RU"/>
        </w:rPr>
      </w:pPr>
      <w:r w:rsidRPr="00F26ABD">
        <w:rPr>
          <w:lang w:val="ru-RU"/>
        </w:rPr>
        <w:br w:type="page"/>
      </w:r>
    </w:p>
    <w:p w14:paraId="008D7676" w14:textId="77777777" w:rsidR="00A710B6" w:rsidRPr="00F26ABD" w:rsidRDefault="00E44186">
      <w:pPr>
        <w:spacing w:after="0"/>
        <w:rPr>
          <w:lang w:val="ru-RU"/>
        </w:rPr>
      </w:pPr>
      <w:r w:rsidRPr="00F26ABD">
        <w:rPr>
          <w:lang w:val="ru-RU"/>
        </w:rPr>
        <w:lastRenderedPageBreak/>
        <w:t>4.3. Предоставить в Агентство действительный заграничный паспорт и все необходимые достоверные документы для оформления визы не позднее, чем за 20 суток до начала тура, а также пре</w:t>
      </w:r>
      <w:r w:rsidRPr="00F26ABD">
        <w:rPr>
          <w:lang w:val="ru-RU"/>
        </w:rPr>
        <w:t>доставить Агентству полную и достоверную информацию об адресе фактического места жительства, контактные телефоны для оперативной связи в момент заключения настоящего Договора;</w:t>
      </w:r>
      <w:r w:rsidRPr="00F26ABD">
        <w:rPr>
          <w:lang w:val="ru-RU"/>
        </w:rPr>
        <w:br/>
        <w:t>4.4. Прибыть в аэропорт на регистрацию не позднее чем, за 3 часа до вылета самол</w:t>
      </w:r>
      <w:r w:rsidRPr="00F26ABD">
        <w:rPr>
          <w:lang w:val="ru-RU"/>
        </w:rPr>
        <w:t>ета (поезда, парома, автобуса) для самостоятельного прохождения пограничного и таможенного контроля; уточнить за 24 часа до вылета (выезда) у Агентства или в справочной аэропорта вылета время и место вылета рейса, причем получение такой информации является</w:t>
      </w:r>
      <w:r w:rsidRPr="00F26ABD">
        <w:rPr>
          <w:lang w:val="ru-RU"/>
        </w:rPr>
        <w:t xml:space="preserve"> обязанностью Клиента.</w:t>
      </w:r>
      <w:r w:rsidRPr="00F26ABD">
        <w:rPr>
          <w:lang w:val="ru-RU"/>
        </w:rPr>
        <w:br/>
        <w:t>4.5. Соблюдать пограничные и таможенные правила РФ и посещаемой страны, правила авиакомпании по провозу багажа;</w:t>
      </w:r>
      <w:r w:rsidRPr="00F26ABD">
        <w:rPr>
          <w:lang w:val="ru-RU"/>
        </w:rPr>
        <w:br/>
        <w:t>4.6. Оплатить до выезда из отеля счета за пользование мини-баром в номере, телефонные переговоры, и другие дополнительные</w:t>
      </w:r>
      <w:r w:rsidRPr="00F26ABD">
        <w:rPr>
          <w:lang w:val="ru-RU"/>
        </w:rPr>
        <w:t xml:space="preserve"> услуги отеля;</w:t>
      </w:r>
      <w:r w:rsidRPr="00F26ABD">
        <w:rPr>
          <w:lang w:val="ru-RU"/>
        </w:rPr>
        <w:br/>
        <w:t>4.7. Соблюдать во время путешествия правила личной безопасности; законодательство страны временного пребывания, уважать ее социальное устройство обычаи, традиции, религиозные верования; правила въезда (выезда) в страну временного пребывания;</w:t>
      </w:r>
      <w:r w:rsidRPr="00F26ABD">
        <w:rPr>
          <w:lang w:val="ru-RU"/>
        </w:rPr>
        <w:t xml:space="preserve"> рекомендации касающиеся профилактики инфекционных и паразитарных заболеваний; правила пользования отдельными услугами отеля (например, водные горки и аттракционы, </w:t>
      </w:r>
      <w:r>
        <w:t>spa</w:t>
      </w:r>
      <w:r w:rsidRPr="00F26ABD">
        <w:rPr>
          <w:lang w:val="ru-RU"/>
        </w:rPr>
        <w:t>-салонов и т.п.).</w:t>
      </w:r>
      <w:r w:rsidRPr="00F26ABD">
        <w:rPr>
          <w:lang w:val="ru-RU"/>
        </w:rPr>
        <w:br/>
        <w:t>4.8. В случае расторжения Договора по инициативе Клиента он обязан опла</w:t>
      </w:r>
      <w:r w:rsidRPr="00F26ABD">
        <w:rPr>
          <w:lang w:val="ru-RU"/>
        </w:rPr>
        <w:t>тить все фактически понесенные расходы Агентства, указанные в Договоре на сайте Туроператора ,связанные с исполнением условий настоящего Договора (п.5.2)</w:t>
      </w:r>
      <w:r w:rsidRPr="00F26ABD">
        <w:rPr>
          <w:lang w:val="ru-RU"/>
        </w:rPr>
        <w:br/>
        <w:t>4.9. Клиент берет на себя всю ответственность, включая финансовую, за любые совершенные им действия ил</w:t>
      </w:r>
      <w:r w:rsidRPr="00F26ABD">
        <w:rPr>
          <w:lang w:val="ru-RU"/>
        </w:rPr>
        <w:t>и решения, принимаемые в ходе поездки, в т.ч. самостоятельно вносимые изменения во время путешествия, или опоздания на свои рейсы, трансфер, выход к трансферу, выезд из отеля, поведение во время рейса, трансфера, экскурсий и т.п., а также несет ответственн</w:t>
      </w:r>
      <w:r w:rsidRPr="00F26ABD">
        <w:rPr>
          <w:lang w:val="ru-RU"/>
        </w:rPr>
        <w:t>ость за соблюдение законодательства страны пребывания.</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4E063315" w14:textId="77777777" w:rsidR="00A710B6" w:rsidRPr="00F26ABD" w:rsidRDefault="00E44186">
      <w:pPr>
        <w:rPr>
          <w:lang w:val="ru-RU"/>
        </w:rPr>
      </w:pPr>
      <w:r w:rsidRPr="00F26ABD">
        <w:rPr>
          <w:lang w:val="ru-RU"/>
        </w:rPr>
        <w:br w:type="page"/>
      </w:r>
    </w:p>
    <w:p w14:paraId="5EE27888" w14:textId="77777777" w:rsidR="00A710B6" w:rsidRPr="00F26ABD" w:rsidRDefault="00E44186">
      <w:pPr>
        <w:spacing w:after="0"/>
        <w:rPr>
          <w:lang w:val="ru-RU"/>
        </w:rPr>
      </w:pPr>
      <w:r w:rsidRPr="00F26ABD">
        <w:rPr>
          <w:lang w:val="ru-RU"/>
        </w:rPr>
        <w:lastRenderedPageBreak/>
        <w:t xml:space="preserve">4.10. Не позднее, чем за 1 день до вылета получить полный пакет документов для осуществления тура (в т.ч. билеты, ваучер, медстраховку и </w:t>
      </w:r>
      <w:proofErr w:type="spellStart"/>
      <w:r w:rsidRPr="00F26ABD">
        <w:rPr>
          <w:lang w:val="ru-RU"/>
        </w:rPr>
        <w:t>тд</w:t>
      </w:r>
      <w:proofErr w:type="spellEnd"/>
      <w:r w:rsidRPr="00F26ABD">
        <w:rPr>
          <w:lang w:val="ru-RU"/>
        </w:rPr>
        <w:t>.) в</w:t>
      </w:r>
      <w:r w:rsidRPr="00F26ABD">
        <w:rPr>
          <w:lang w:val="ru-RU"/>
        </w:rPr>
        <w:t xml:space="preserve"> офисе Агентства, либо по электронной почте, указанной в настоящем Договоре. По согласованию с Агентством, Клиент может получить пакет документов на стойке Туроператора в аэропорту за 2,5 часа до вылета. Клиент берет на себя всю ответственность, в том числ</w:t>
      </w:r>
      <w:r w:rsidRPr="00F26ABD">
        <w:rPr>
          <w:lang w:val="ru-RU"/>
        </w:rPr>
        <w:t>е и финансовую, за действия или (бездействие) приведшие к невозможности получения им документов на тур.</w:t>
      </w:r>
      <w:r w:rsidRPr="00F26ABD">
        <w:rPr>
          <w:lang w:val="ru-RU"/>
        </w:rPr>
        <w:br/>
      </w:r>
    </w:p>
    <w:p w14:paraId="3136DEC9" w14:textId="77777777" w:rsidR="00A710B6" w:rsidRPr="00F26ABD" w:rsidRDefault="00E44186">
      <w:pPr>
        <w:pStyle w:val="MyHeadingStyle"/>
        <w:spacing w:after="0"/>
        <w:jc w:val="center"/>
        <w:rPr>
          <w:lang w:val="ru-RU"/>
        </w:rPr>
      </w:pPr>
      <w:r w:rsidRPr="00F26ABD">
        <w:rPr>
          <w:lang w:val="ru-RU"/>
        </w:rPr>
        <w:t>5 ОСОБЫЕ УСЛОВИЯ</w:t>
      </w:r>
    </w:p>
    <w:p w14:paraId="210D95A5" w14:textId="77777777" w:rsidR="00A710B6" w:rsidRPr="00F26ABD" w:rsidRDefault="00E44186">
      <w:pPr>
        <w:spacing w:after="0"/>
        <w:rPr>
          <w:lang w:val="ru-RU"/>
        </w:rPr>
      </w:pPr>
      <w:r w:rsidRPr="00F26ABD">
        <w:rPr>
          <w:lang w:val="ru-RU"/>
        </w:rPr>
        <w:t>5.1. Обязательства туроператора перед Клиентом считаются возникшими с момента подтверждения туроператором возможности оказать туристск</w:t>
      </w:r>
      <w:r w:rsidRPr="00F26ABD">
        <w:rPr>
          <w:lang w:val="ru-RU"/>
        </w:rPr>
        <w:t>ие услуги. Подтверждение заказанных услуг означает, что эти услуги будут оказаны в порядке и на условиях, изложенных в настоящем договоре. Срок подтверждения возможности оказания туристских услуг устанавливается в три рабочих дня с момента подписания догов</w:t>
      </w:r>
      <w:r w:rsidRPr="00F26ABD">
        <w:rPr>
          <w:lang w:val="ru-RU"/>
        </w:rPr>
        <w:t xml:space="preserve">ора. Заказанные услуги Клиента являются безотзывной офертой на срок в три рабочих дня. Подтверждение заказанных услуг является акцептом. В случае не подтверждения заказанных Клиентом услуг, настоящий Договор считается незаключенным. В этом случае денежные </w:t>
      </w:r>
      <w:r w:rsidRPr="00F26ABD">
        <w:rPr>
          <w:lang w:val="ru-RU"/>
        </w:rPr>
        <w:t>средства, внесенные Клиентом в Агентство, возвращаются ему в полном объеме. Получение информации о подтверждении (либо не подтверждении) возможности оказать туристские услуги является обязанностью Клиента. Обязательства Агентства перед Клиентом считаются в</w:t>
      </w:r>
      <w:r w:rsidRPr="00F26ABD">
        <w:rPr>
          <w:lang w:val="ru-RU"/>
        </w:rPr>
        <w:t>ыполненными с момента полной оплаты Туроператору подтвержденных им (Туроператором) туристских услуг, указанных в Приложении №1 настоящего Договора.</w:t>
      </w:r>
      <w:r w:rsidRPr="00F26ABD">
        <w:rPr>
          <w:lang w:val="ru-RU"/>
        </w:rPr>
        <w:br/>
        <w:t>5.2. Клиент предупрежден, что при оказании визовой поддержки, в тех случаях, когда это необходимо, консульст</w:t>
      </w:r>
      <w:r w:rsidRPr="00F26ABD">
        <w:rPr>
          <w:lang w:val="ru-RU"/>
        </w:rPr>
        <w:t>ва могут потребовать для оформления визы предоставление доказательств намерения Клиента посетить страну временного пребывания (авиабилет, страховку, ваучер и т.п.). Клиент предупрежден, что при подаче документов на визу в срок меньше установленного консуль</w:t>
      </w:r>
      <w:r w:rsidRPr="00F26ABD">
        <w:rPr>
          <w:lang w:val="ru-RU"/>
        </w:rPr>
        <w:t>ством, своевременное получение визы не гарантируется и Агентство не несет за это ответственности, и Клиент согласен относить в данном случае все фактически понесенные расходы Агентства (см п.5.2) на свой счет.</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w:t>
      </w:r>
      <w:r w:rsidRPr="00F26ABD">
        <w:rPr>
          <w:lang w:val="ru-RU"/>
        </w:rPr>
        <w:t>________</w:t>
      </w:r>
      <w:r w:rsidRPr="00F26ABD">
        <w:rPr>
          <w:lang w:val="ru-RU"/>
        </w:rPr>
        <w:br/>
      </w:r>
    </w:p>
    <w:p w14:paraId="21329F81" w14:textId="77777777" w:rsidR="00A710B6" w:rsidRPr="00F26ABD" w:rsidRDefault="00E44186">
      <w:pPr>
        <w:rPr>
          <w:lang w:val="ru-RU"/>
        </w:rPr>
      </w:pPr>
      <w:r w:rsidRPr="00F26ABD">
        <w:rPr>
          <w:lang w:val="ru-RU"/>
        </w:rPr>
        <w:br w:type="page"/>
      </w:r>
    </w:p>
    <w:p w14:paraId="2E1DD30F" w14:textId="77777777" w:rsidR="00A710B6" w:rsidRPr="00F26ABD" w:rsidRDefault="00E44186">
      <w:pPr>
        <w:spacing w:after="0"/>
        <w:rPr>
          <w:lang w:val="ru-RU"/>
        </w:rPr>
      </w:pPr>
      <w:r w:rsidRPr="00F26ABD">
        <w:rPr>
          <w:lang w:val="ru-RU"/>
        </w:rPr>
        <w:lastRenderedPageBreak/>
        <w:t>Подписывая настоящий Договор, Клиент подтверждает, что проинформирован о сроках получения визы, и, в случае если виза не будет получена, согласен относить в данном случае все фактически понесенные расходы Агентства на свой счет.</w:t>
      </w:r>
      <w:r w:rsidRPr="00F26ABD">
        <w:rPr>
          <w:lang w:val="ru-RU"/>
        </w:rPr>
        <w:br/>
        <w:t>В случае несвое</w:t>
      </w:r>
      <w:r w:rsidRPr="00F26ABD">
        <w:rPr>
          <w:lang w:val="ru-RU"/>
        </w:rPr>
        <w:t>временного предоставления Клиентом документов на оформление въездных виз, Агентство производит аннуляцию тура. В этом случае</w:t>
      </w:r>
      <w:r w:rsidRPr="00F26ABD">
        <w:rPr>
          <w:lang w:val="ru-RU"/>
        </w:rPr>
        <w:br/>
        <w:t>Клиент обязуется компенсировать Агентству фактически понесенные им расходы, вызванные аннуляцией тура в порядке и на условиях, пред</w:t>
      </w:r>
      <w:r w:rsidRPr="00F26ABD">
        <w:rPr>
          <w:lang w:val="ru-RU"/>
        </w:rPr>
        <w:t>усмотренных настоящим Договором.</w:t>
      </w:r>
      <w:r w:rsidRPr="00F26ABD">
        <w:rPr>
          <w:lang w:val="ru-RU"/>
        </w:rPr>
        <w:br/>
        <w:t>В случае, если Клиент отказывается от оформленной визы, услуга по оформлению визы считается выполненной Агентством, поэтому консульский сбор не возвращается. В этом случае, Клиент обязуется написать заявление на отказ от ви</w:t>
      </w:r>
      <w:r w:rsidRPr="00F26ABD">
        <w:rPr>
          <w:lang w:val="ru-RU"/>
        </w:rPr>
        <w:t>зы, после чего паспорта с оформленными визами возвращаются в консульство для аннулирования визы.</w:t>
      </w:r>
      <w:r w:rsidRPr="00F26ABD">
        <w:rPr>
          <w:lang w:val="ru-RU"/>
        </w:rPr>
        <w:br/>
        <w:t>Отказ в выдаче въездной визы консульством иностранного государства, а также просрочка ее выдачи, что влечет невозможность предоставления туристского продукта К</w:t>
      </w:r>
      <w:r w:rsidRPr="00F26ABD">
        <w:rPr>
          <w:lang w:val="ru-RU"/>
        </w:rPr>
        <w:t>лиенту, не являются форс-мажорным обстоятельством. Любые фактические расходы, понесенные Агентством и связанные с таким отказом или просрочкой своевременной выдачи визы, в том числе выезд на собеседование в консульство, что повлекло невозможность воспользо</w:t>
      </w:r>
      <w:r w:rsidRPr="00F26ABD">
        <w:rPr>
          <w:lang w:val="ru-RU"/>
        </w:rPr>
        <w:t>ваться туристским продуктом, относятся на счет Клиента, и возмещаются Клиентом Агентству в порядке и на условиях, предусмотренных настоящим Договором.</w:t>
      </w:r>
      <w:r w:rsidRPr="00F26ABD">
        <w:rPr>
          <w:lang w:val="ru-RU"/>
        </w:rPr>
        <w:br/>
        <w:t>5.3. Перевозка Клиента по настоящему Договору выполняется по правилам перевозчика (авиакомпании и пр.). Б</w:t>
      </w:r>
      <w:r w:rsidRPr="00F26ABD">
        <w:rPr>
          <w:lang w:val="ru-RU"/>
        </w:rPr>
        <w:t>илет Клиента является договором с перевозчиком, в соответствии, с которым всю ответственность за перевозку несет перевозчик по правилам перевозчика. Клиент предупрежден, что стоимость чартерных авиабилетов и авиабилетов на регулярные рейсы с невозвратным т</w:t>
      </w:r>
      <w:r w:rsidRPr="00F26ABD">
        <w:rPr>
          <w:lang w:val="ru-RU"/>
        </w:rPr>
        <w:t>арифом не возвращается независимо от срока отказа от тура.</w:t>
      </w:r>
      <w:r w:rsidRPr="00F26ABD">
        <w:rPr>
          <w:lang w:val="ru-RU"/>
        </w:rPr>
        <w:br/>
        <w:t>Подписывая настоящий Договор, Клиент подтверждает, что проинформирован и предупрежден о том, что при приобретении туристского продукта, в котором включена авиаперевозка, авиаперевозка вне зависимос</w:t>
      </w:r>
      <w:r w:rsidRPr="00F26ABD">
        <w:rPr>
          <w:lang w:val="ru-RU"/>
        </w:rPr>
        <w:t xml:space="preserve">ти от предлагаемой авиакомпании, является чартерной. Авиабилеты, приобретаемые при формировании туристского продукта по чартерному тарифу, являются невозвратными вне зависимости от времени отказа от авиаперевозки. </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w:t>
      </w:r>
      <w:r w:rsidRPr="00F26ABD">
        <w:rPr>
          <w:lang w:val="ru-RU"/>
        </w:rPr>
        <w:t>_____________</w:t>
      </w:r>
      <w:r w:rsidRPr="00F26ABD">
        <w:rPr>
          <w:lang w:val="ru-RU"/>
        </w:rPr>
        <w:br/>
      </w:r>
    </w:p>
    <w:p w14:paraId="4936ACF5" w14:textId="77777777" w:rsidR="00A710B6" w:rsidRPr="00F26ABD" w:rsidRDefault="00E44186">
      <w:pPr>
        <w:spacing w:after="0"/>
        <w:rPr>
          <w:lang w:val="ru-RU"/>
        </w:rPr>
      </w:pPr>
      <w:r w:rsidRPr="00F26ABD">
        <w:rPr>
          <w:lang w:val="ru-RU"/>
        </w:rPr>
        <w:lastRenderedPageBreak/>
        <w:t>Клиент, оплачивая стоимость авиабилета, уведомлен и принимает все условия авиаперевозки, в том числе условия договора воздушной перевозки между авиакомпанией и туроператором при формировании туристского продукта. Клиент принимает условия ука</w:t>
      </w:r>
      <w:r w:rsidRPr="00F26ABD">
        <w:rPr>
          <w:lang w:val="ru-RU"/>
        </w:rPr>
        <w:t>занные в настоящем абзаце и осведомлен, что оплата перевозки и правила возврата денежных средств за авиабилеты согласно настоящему абзацу отличаются от правил, указанных в Воздушном кодексе РФ.</w:t>
      </w:r>
      <w:r w:rsidRPr="00F26ABD">
        <w:rPr>
          <w:lang w:val="ru-RU"/>
        </w:rPr>
        <w:br/>
        <w:t>Подписывая настоящий Договор, клиент подтверждает, что проинфо</w:t>
      </w:r>
      <w:r w:rsidRPr="00F26ABD">
        <w:rPr>
          <w:lang w:val="ru-RU"/>
        </w:rPr>
        <w:t>рмирован и предупрежден о том, что Туроператор вправе без согласования с</w:t>
      </w:r>
      <w:r w:rsidRPr="00F26ABD">
        <w:rPr>
          <w:lang w:val="ru-RU"/>
        </w:rPr>
        <w:br/>
        <w:t>Агентством или Клиентом заменить авиакомпанию, тип воздушного судна, рейс, время и аэропорт вылета (прилета). Авиа (ж/д) рассадка при бронировании тура является предварительной, что н</w:t>
      </w:r>
      <w:r w:rsidRPr="00F26ABD">
        <w:rPr>
          <w:lang w:val="ru-RU"/>
        </w:rPr>
        <w:t>е гарантирует ее сохранения к моменту вылета, и окончательно определяется Туроператором за 1 день до вылета, о чем</w:t>
      </w:r>
      <w:r w:rsidRPr="00F26ABD">
        <w:rPr>
          <w:lang w:val="ru-RU"/>
        </w:rPr>
        <w:br/>
        <w:t>Клиент оповещается по электронной почте или телефону. Уточнение окончательной рассадки и времени вылета является обязанностью Клиента.</w:t>
      </w:r>
      <w:r w:rsidRPr="00F26ABD">
        <w:rPr>
          <w:lang w:val="ru-RU"/>
        </w:rPr>
        <w:br/>
        <w:t>5.4. Н</w:t>
      </w:r>
      <w:r w:rsidRPr="00F26ABD">
        <w:rPr>
          <w:lang w:val="ru-RU"/>
        </w:rPr>
        <w:t>езнание Клиентом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r w:rsidRPr="00F26ABD">
        <w:rPr>
          <w:lang w:val="ru-RU"/>
        </w:rPr>
        <w:br/>
        <w:t>5.5. Туроператор остав</w:t>
      </w:r>
      <w:r w:rsidRPr="00F26ABD">
        <w:rPr>
          <w:lang w:val="ru-RU"/>
        </w:rPr>
        <w:t>ляет за собой право, в случае необходимости, заменить отель, подтвержденный ранее, на отель той же либо более высокой категории.</w:t>
      </w:r>
      <w:r w:rsidRPr="00F26ABD">
        <w:rPr>
          <w:lang w:val="ru-RU"/>
        </w:rPr>
        <w:br/>
        <w:t xml:space="preserve">5.6. Стороны по настоящему Договору договорились, что при нарушении п. 3.2. настоящего договора договор считается расторгнутым </w:t>
      </w:r>
      <w:r w:rsidRPr="00F26ABD">
        <w:rPr>
          <w:lang w:val="ru-RU"/>
        </w:rPr>
        <w:t>по инициативе</w:t>
      </w:r>
      <w:r w:rsidRPr="00F26ABD">
        <w:rPr>
          <w:lang w:val="ru-RU"/>
        </w:rPr>
        <w:br/>
        <w:t>Клиента, при этом Клиент обязан возместить Агентству фактически понесенные им расходы в соответствие настоящим Договора.</w:t>
      </w:r>
      <w:r w:rsidRPr="00F26ABD">
        <w:rPr>
          <w:lang w:val="ru-RU"/>
        </w:rPr>
        <w:br/>
        <w:t>5.7. Стороны пришли к соглашению, что в случае не полной или несвоевременной оплаты Клиентом туристского продукта в соотв</w:t>
      </w:r>
      <w:r w:rsidRPr="00F26ABD">
        <w:rPr>
          <w:lang w:val="ru-RU"/>
        </w:rPr>
        <w:t>етствии с п.3.2 настоящего договора, либо непредвиденном введении новых или повышении действующих налогов и сборов, и (или) при резком изменении курса национальных валют,</w:t>
      </w:r>
      <w:r w:rsidRPr="00F26ABD">
        <w:rPr>
          <w:lang w:val="ru-RU"/>
        </w:rPr>
        <w:br/>
        <w:t>Агентство вправе изменить условия оплаты по настоящему Договору с учетом вышеизложенн</w:t>
      </w:r>
      <w:r w:rsidRPr="00F26ABD">
        <w:rPr>
          <w:lang w:val="ru-RU"/>
        </w:rPr>
        <w:t>ых изменений. Агентство выставляет Клиенту новый счет, в случае неоплаты которого, в указанные в счете сроки, Договор считается расторгнутым по инициативе Клиента. В случае расторжения настоящего Договора в соответствие с настоящим пунктом Клиент должен во</w:t>
      </w:r>
      <w:r w:rsidRPr="00F26ABD">
        <w:rPr>
          <w:lang w:val="ru-RU"/>
        </w:rPr>
        <w:t>зместить Агентству фактически понесенных им расходов, связанных с исполнением Договора.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519609EC" w14:textId="77777777" w:rsidR="00A710B6" w:rsidRPr="00F26ABD" w:rsidRDefault="00E44186">
      <w:pPr>
        <w:spacing w:after="0"/>
        <w:rPr>
          <w:lang w:val="ru-RU"/>
        </w:rPr>
      </w:pPr>
      <w:r w:rsidRPr="00F26ABD">
        <w:rPr>
          <w:lang w:val="ru-RU"/>
        </w:rPr>
        <w:lastRenderedPageBreak/>
        <w:t>5.8. Подписывая настоящий Договор, Клиент подтверждает, что в соответствие со ст. 10 Федерального закона «Об осн</w:t>
      </w:r>
      <w:r w:rsidRPr="00F26ABD">
        <w:rPr>
          <w:lang w:val="ru-RU"/>
        </w:rPr>
        <w:t>овах туристской деятельности в</w:t>
      </w:r>
      <w:r w:rsidRPr="00F26ABD">
        <w:rPr>
          <w:lang w:val="ru-RU"/>
        </w:rPr>
        <w:br/>
        <w:t xml:space="preserve">Российской Федерации» полностью проинформирован о потребительских свойствах туристского продукта - о программе пребывания, маршруте и об условиях путешествия, включая информацию о средствах размещения, об условиях проживания </w:t>
      </w:r>
      <w:r w:rsidRPr="00F26ABD">
        <w:rPr>
          <w:lang w:val="ru-RU"/>
        </w:rPr>
        <w:t>(месте нахождения средства размещения, его категории) и питания, услугах по перевозке туриста в стране (месте) временного пребывания, о наличии экскурсовода (гида), гида-переводчика, инструктора-проводника, а также о дополнительных услугах. Клиент имеет пр</w:t>
      </w:r>
      <w:r w:rsidRPr="00F26ABD">
        <w:rPr>
          <w:lang w:val="ru-RU"/>
        </w:rPr>
        <w:t>аво внести в настоящий Договор и иные условия, которые он считает существенными при заказе конкретного туристского продукта.</w:t>
      </w:r>
      <w:r w:rsidRPr="00F26ABD">
        <w:rPr>
          <w:lang w:val="ru-RU"/>
        </w:rPr>
        <w:br/>
        <w:t>5.9. Подписывая настоящий Договор, Клиент подтверждает, что уведомлен о том, что в соответствии с действующим законодательством РФ,</w:t>
      </w:r>
      <w:r w:rsidRPr="00F26ABD">
        <w:rPr>
          <w:lang w:val="ru-RU"/>
        </w:rPr>
        <w:t xml:space="preserve"> страховой полис, является договором на предоставление медицинских услуг и возмещение расходов связанных в предоставлением медицинской помощи между страховой компанией и Клиентом выезжающим за рубеж. Все условия страхования указаны в получаемом Клиентом по</w:t>
      </w:r>
      <w:r w:rsidRPr="00F26ABD">
        <w:rPr>
          <w:lang w:val="ru-RU"/>
        </w:rPr>
        <w:t>лисе и правилах страхования. Убытки и другой любой ущерб, нанесенный здоровью и/или имуществу Клиента, понесенный последним в связи с неисполнением или ненадлежащим исполнением страховой компанией обязательств по заключенному договору страхования, подлежит</w:t>
      </w:r>
      <w:r w:rsidRPr="00F26ABD">
        <w:rPr>
          <w:lang w:val="ru-RU"/>
        </w:rPr>
        <w:t xml:space="preserve"> возмещению страховой компанией; доказательством факта заключения договора между Клиентом и страховой компанией является страховой полис, переданный Клиенту. В связи с этим, все заявления, претензии, связанные с наступлением страхового случая, неисполнение</w:t>
      </w:r>
      <w:r w:rsidRPr="00F26ABD">
        <w:rPr>
          <w:lang w:val="ru-RU"/>
        </w:rPr>
        <w:t>м или ненадлежащим исполнением страховой компанией принятых на себя обязательств по договору страхования, предъявляются Клиентом непосредственно в страховую компанию, полис которой был выдан Клиенту. Страховой полис и любые иные документы, подтверждающие н</w:t>
      </w:r>
      <w:r w:rsidRPr="00F26ABD">
        <w:rPr>
          <w:lang w:val="ru-RU"/>
        </w:rPr>
        <w:t>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Застрахованного лица при наступлении страхового случая -</w:t>
      </w:r>
      <w:r w:rsidRPr="00F26ABD">
        <w:rPr>
          <w:lang w:val="ru-RU"/>
        </w:rPr>
        <w:t xml:space="preserve"> незамедлительное уведомление об этом страховой компании и неуклонное следование ее указаниям (средства связи со страховой компанией указаны в страховом полисе). Следует иметь в виду, что такое уведомление, как правило, происходит по телефону, поэтому если</w:t>
      </w:r>
      <w:r w:rsidRPr="00F26ABD">
        <w:rPr>
          <w:lang w:val="ru-RU"/>
        </w:rPr>
        <w:t xml:space="preserve"> застрахованный находится в отеле и звонит из номера, то отель выставит счет за услуги международной телефонной связи, который обязана, будет оплатить страховая компания.</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04077130" w14:textId="2397A2C0" w:rsidR="00A710B6" w:rsidRPr="00F26ABD" w:rsidRDefault="00E44186">
      <w:pPr>
        <w:spacing w:after="0"/>
        <w:rPr>
          <w:lang w:val="ru-RU"/>
        </w:rPr>
      </w:pPr>
      <w:r w:rsidRPr="00F26ABD">
        <w:rPr>
          <w:lang w:val="ru-RU"/>
        </w:rPr>
        <w:lastRenderedPageBreak/>
        <w:t>5.10. Подписывая настоящий До</w:t>
      </w:r>
      <w:r w:rsidRPr="00F26ABD">
        <w:rPr>
          <w:lang w:val="ru-RU"/>
        </w:rPr>
        <w:t>говор, Клиент подтверждает, что у него есть или будут до момента начала тура все необходимые документы для совершения путешествия как его самого, так и лиц, в отношении которых заказывается туристских продукт, в т.ч. имеются загранпаспорта с необходимым ср</w:t>
      </w:r>
      <w:r w:rsidRPr="00F26ABD">
        <w:rPr>
          <w:lang w:val="ru-RU"/>
        </w:rPr>
        <w:t>оком действия; разрешающие документы от законных представителей детей; отсутствуют какие-либо противопоказания для того, чтобы воспользоваться туристским продуктом как по медицинским так и иным основаниям и т.п. Клиент подтверждает, что все убытки, материа</w:t>
      </w:r>
      <w:r w:rsidRPr="00F26ABD">
        <w:rPr>
          <w:lang w:val="ru-RU"/>
        </w:rPr>
        <w:t>льный и моральный вред, вызванный невозможностью воспользоваться туристским продуктом из-за подлинности или действительности документов, указанных в настоящем пункте, полностью относится на его счет. С целью недопущения возникновения проблем при прохождени</w:t>
      </w:r>
      <w:r w:rsidRPr="00F26ABD">
        <w:rPr>
          <w:lang w:val="ru-RU"/>
        </w:rPr>
        <w:t>и российской и иностранной границы Клиент должен до подписания настоящего Договора получить консультации по этим документам и условиям выезда из Российской Федерации и обратного въезда в соответствующем подразделении Федерального миграционной службы.</w:t>
      </w:r>
      <w:r w:rsidRPr="00F26ABD">
        <w:rPr>
          <w:lang w:val="ru-RU"/>
        </w:rPr>
        <w:br/>
        <w:t>5.11.</w:t>
      </w:r>
      <w:r w:rsidRPr="00F26ABD">
        <w:rPr>
          <w:lang w:val="ru-RU"/>
        </w:rPr>
        <w:t xml:space="preserve"> Подписывая настоящий Договор, Клиент подтверждает, что проинформирован и предупрежден о том, что с целью недопущения у него убытков, связанных с возмещением фактически понесенных расходов Агентства из-за действий консульских учреждений иностранных государ</w:t>
      </w:r>
      <w:r w:rsidRPr="00F26ABD">
        <w:rPr>
          <w:lang w:val="ru-RU"/>
        </w:rPr>
        <w:t>ств или невозможностью совершения путешествия по независящим от Клиента причинам он может застраховать расходы, связанные с отменой поездки за границу или изменением сроков пребывания за границей. Услуга по оформлению страховки от невыезда считается исполн</w:t>
      </w:r>
      <w:r w:rsidRPr="00F26ABD">
        <w:rPr>
          <w:lang w:val="ru-RU"/>
        </w:rPr>
        <w:t xml:space="preserve">енной с момента подтверждения туроператором заказанных услуг. В случае отсутствия такой страховки все убытки, связанные с возмещением </w:t>
      </w:r>
      <w:r w:rsidR="00F26ABD" w:rsidRPr="00F26ABD">
        <w:rPr>
          <w:lang w:val="ru-RU"/>
        </w:rPr>
        <w:t>фактически понесенных расходов,</w:t>
      </w:r>
      <w:r w:rsidRPr="00F26ABD">
        <w:rPr>
          <w:lang w:val="ru-RU"/>
        </w:rPr>
        <w:t xml:space="preserve"> относятся на счет Клиента. Наличие у Клиента указанной в настоящем пункте страховки подтвер</w:t>
      </w:r>
      <w:r w:rsidRPr="00F26ABD">
        <w:rPr>
          <w:lang w:val="ru-RU"/>
        </w:rPr>
        <w:t>ждает, что он был полностью проинформирован об условиях страхования.</w:t>
      </w:r>
      <w:r w:rsidRPr="00F26ABD">
        <w:rPr>
          <w:lang w:val="ru-RU"/>
        </w:rPr>
        <w:br/>
        <w:t>5.12. Подписывая настоящий Договор, Клиент подтверждает, что проинформирован и предупрежден о том, что если невозможность воспользоваться туристским продуктом будет вызвана виной Клиента,</w:t>
      </w:r>
      <w:r w:rsidRPr="00F26ABD">
        <w:rPr>
          <w:lang w:val="ru-RU"/>
        </w:rPr>
        <w:t xml:space="preserve"> то услуги подлежат оплате в полном объеме. Виной Клиента признается любое действие или бездействие, приведшее к невозможности воспользоваться туристским продуктом, и которое не связано с действиями (бездействием) Агентства или Туроператора в виде нарушени</w:t>
      </w:r>
      <w:r w:rsidRPr="00F26ABD">
        <w:rPr>
          <w:lang w:val="ru-RU"/>
        </w:rPr>
        <w:t>я своих обязательств по настоящему Договору, а также действиями лиц, за которые ни одна из сторон не отвечает.</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2C8DF8BC" w14:textId="77777777" w:rsidR="00A710B6" w:rsidRPr="00F26ABD" w:rsidRDefault="00E44186">
      <w:pPr>
        <w:rPr>
          <w:lang w:val="ru-RU"/>
        </w:rPr>
      </w:pPr>
      <w:r w:rsidRPr="00F26ABD">
        <w:rPr>
          <w:lang w:val="ru-RU"/>
        </w:rPr>
        <w:br w:type="page"/>
      </w:r>
    </w:p>
    <w:p w14:paraId="5D8C03E9" w14:textId="77777777" w:rsidR="00A710B6" w:rsidRPr="00F26ABD" w:rsidRDefault="00E44186">
      <w:pPr>
        <w:spacing w:after="0"/>
        <w:rPr>
          <w:lang w:val="ru-RU"/>
        </w:rPr>
      </w:pPr>
      <w:r w:rsidRPr="00F26ABD">
        <w:rPr>
          <w:lang w:val="ru-RU"/>
        </w:rPr>
        <w:lastRenderedPageBreak/>
        <w:t xml:space="preserve">5.13. Подписывая настоящий Договор, Клиент дает свое согласие на </w:t>
      </w:r>
      <w:r w:rsidRPr="00F26ABD">
        <w:rPr>
          <w:lang w:val="ru-RU"/>
        </w:rPr>
        <w:t>использование его персональных данных, которые по решению Клиента как субъекта персональных данных являются общедоступными, и могут быть использованы, как Агентством, так и третьими лицами ( в т.ч. туроператором, принимающей стороной, транспортными компани</w:t>
      </w:r>
      <w:r w:rsidRPr="00F26ABD">
        <w:rPr>
          <w:lang w:val="ru-RU"/>
        </w:rPr>
        <w:t xml:space="preserve">ями, авиаперевозчиками и </w:t>
      </w:r>
      <w:proofErr w:type="spellStart"/>
      <w:r w:rsidRPr="00F26ABD">
        <w:rPr>
          <w:lang w:val="ru-RU"/>
        </w:rPr>
        <w:t>др</w:t>
      </w:r>
      <w:proofErr w:type="spellEnd"/>
      <w:r w:rsidRPr="00F26ABD">
        <w:rPr>
          <w:lang w:val="ru-RU"/>
        </w:rPr>
        <w:t xml:space="preserve">) в том объеме, который будет необходим </w:t>
      </w:r>
      <w:proofErr w:type="spellStart"/>
      <w:r w:rsidRPr="00F26ABD">
        <w:rPr>
          <w:lang w:val="ru-RU"/>
        </w:rPr>
        <w:t>Агентсту</w:t>
      </w:r>
      <w:proofErr w:type="spellEnd"/>
      <w:r w:rsidRPr="00F26ABD">
        <w:rPr>
          <w:lang w:val="ru-RU"/>
        </w:rPr>
        <w:t xml:space="preserve"> и неопределенному кругу лиц. Клиент подтверждает, что действует от всех </w:t>
      </w:r>
      <w:proofErr w:type="spellStart"/>
      <w:r w:rsidRPr="00F26ABD">
        <w:rPr>
          <w:lang w:val="ru-RU"/>
        </w:rPr>
        <w:t>учестников</w:t>
      </w:r>
      <w:proofErr w:type="spellEnd"/>
      <w:r w:rsidRPr="00F26ABD">
        <w:rPr>
          <w:lang w:val="ru-RU"/>
        </w:rPr>
        <w:t xml:space="preserve"> тура, имея от них согласие на использование их персональных данных. Все персональные данные предо</w:t>
      </w:r>
      <w:r w:rsidRPr="00F26ABD">
        <w:rPr>
          <w:lang w:val="ru-RU"/>
        </w:rPr>
        <w:t>ставленные Агентству являются общедоступными, соблюдение конфиденциальности при их использовании не требуется.</w:t>
      </w:r>
      <w:r w:rsidRPr="00F26ABD">
        <w:rPr>
          <w:lang w:val="ru-RU"/>
        </w:rPr>
        <w:br/>
        <w:t>5.14. Подписывая настоящий Договор, Клиент подтверждает, что полностью проинформирован об обстоятельствах, указанных в ст. 14 Федерального закона</w:t>
      </w:r>
      <w:r w:rsidRPr="00F26ABD">
        <w:rPr>
          <w:lang w:val="ru-RU"/>
        </w:rPr>
        <w:t xml:space="preserve"> «Об основах туристской деятельности в Российской Федерации» (в т.ч. о правилах въезда в страну (место) временного пребывания и выезда из страны (места) временного пребывания, наличие необходимых документов для совершения путешествия; о возможных опасностя</w:t>
      </w:r>
      <w:r w:rsidRPr="00F26ABD">
        <w:rPr>
          <w:lang w:val="ru-RU"/>
        </w:rPr>
        <w:t>х, с которыми Клиент может встретиться при совершении путешествия; о таможенных, пограничных, медицинских, санитарно-эпидемиологических и иных правилах (в объеме, необходимом для совершения путешествия); о реквизитах дипломатических представительств и конс</w:t>
      </w:r>
      <w:r w:rsidRPr="00F26ABD">
        <w:rPr>
          <w:lang w:val="ru-RU"/>
        </w:rPr>
        <w:t>ульских учреждений Российской Федерации;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w:t>
      </w:r>
      <w:r w:rsidRPr="00F26ABD">
        <w:rPr>
          <w:lang w:val="ru-RU"/>
        </w:rPr>
        <w:t>д группы несовершеннолетних туристов без сопровождения родителей, усыновителей, опекунов или попечителей; о национальных и религиозных особенностях страны (места) временного пребывания; об иных особенностях путешествия</w:t>
      </w:r>
      <w:r w:rsidRPr="00F26ABD">
        <w:rPr>
          <w:lang w:val="ru-RU"/>
        </w:rPr>
        <w:br/>
      </w:r>
    </w:p>
    <w:p w14:paraId="5F7EE3A6" w14:textId="77777777" w:rsidR="00A710B6" w:rsidRPr="00F26ABD" w:rsidRDefault="00E44186">
      <w:pPr>
        <w:pStyle w:val="MyHeadingStyle"/>
        <w:spacing w:after="0"/>
        <w:jc w:val="center"/>
        <w:rPr>
          <w:lang w:val="ru-RU"/>
        </w:rPr>
      </w:pPr>
      <w:r w:rsidRPr="00F26ABD">
        <w:rPr>
          <w:lang w:val="ru-RU"/>
        </w:rPr>
        <w:t>6 ОТВЕТСТВЕННОСТЬ СТОРОН:</w:t>
      </w:r>
    </w:p>
    <w:p w14:paraId="21F047A0" w14:textId="77777777" w:rsidR="00A710B6" w:rsidRPr="00F26ABD" w:rsidRDefault="00E44186">
      <w:pPr>
        <w:spacing w:after="0"/>
        <w:rPr>
          <w:lang w:val="ru-RU"/>
        </w:rPr>
      </w:pPr>
      <w:r w:rsidRPr="00F26ABD">
        <w:rPr>
          <w:lang w:val="ru-RU"/>
        </w:rPr>
        <w:t>6.1. Агент</w:t>
      </w:r>
      <w:r w:rsidRPr="00F26ABD">
        <w:rPr>
          <w:lang w:val="ru-RU"/>
        </w:rPr>
        <w:t>ство несет ответственность только в рамках своих договорных обязательств согласно п. 1.1 настоящего договора при условии полной оплаты тура в установленные сроки.</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 </w:t>
      </w:r>
      <w:r w:rsidRPr="00F26ABD">
        <w:rPr>
          <w:lang w:val="ru-RU"/>
        </w:rPr>
        <w:br/>
      </w:r>
    </w:p>
    <w:p w14:paraId="19F88351" w14:textId="77777777" w:rsidR="00A710B6" w:rsidRPr="00F26ABD" w:rsidRDefault="00E44186">
      <w:pPr>
        <w:rPr>
          <w:lang w:val="ru-RU"/>
        </w:rPr>
      </w:pPr>
      <w:r w:rsidRPr="00F26ABD">
        <w:rPr>
          <w:lang w:val="ru-RU"/>
        </w:rPr>
        <w:br w:type="page"/>
      </w:r>
    </w:p>
    <w:p w14:paraId="6DD28B1F" w14:textId="77777777" w:rsidR="00A710B6" w:rsidRPr="00F26ABD" w:rsidRDefault="00E44186">
      <w:pPr>
        <w:spacing w:after="0"/>
        <w:rPr>
          <w:lang w:val="ru-RU"/>
        </w:rPr>
      </w:pPr>
      <w:r w:rsidRPr="00F26ABD">
        <w:rPr>
          <w:lang w:val="ru-RU"/>
        </w:rPr>
        <w:lastRenderedPageBreak/>
        <w:t>6.2. Клиент имеет право отказаться</w:t>
      </w:r>
      <w:r w:rsidRPr="00F26ABD">
        <w:rPr>
          <w:lang w:val="ru-RU"/>
        </w:rPr>
        <w:t xml:space="preserve"> от подтвержденного тура в любой момент, при этом возместив Агентству фактически понесенные расходы.</w:t>
      </w:r>
      <w:r w:rsidRPr="00F26ABD">
        <w:rPr>
          <w:lang w:val="ru-RU"/>
        </w:rPr>
        <w:br/>
        <w:t>Стороны пришли к соглашению о том, что фактически понесенными расходами они будут считать любые документально подтвержденные затраты осуществленные (понесе</w:t>
      </w:r>
      <w:r w:rsidRPr="00F26ABD">
        <w:rPr>
          <w:lang w:val="ru-RU"/>
        </w:rPr>
        <w:t>нные) Агентством, оформленными в соответствии с законодательством</w:t>
      </w:r>
      <w:r w:rsidRPr="00F26ABD">
        <w:rPr>
          <w:lang w:val="ru-RU"/>
        </w:rPr>
        <w:br/>
        <w:t>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w:t>
      </w:r>
      <w:r w:rsidRPr="00F26ABD">
        <w:rPr>
          <w:lang w:val="ru-RU"/>
        </w:rPr>
        <w:t>ие расходы, связанные с исполнением настоящего Договора. Фактически понесенными расходами являются также расходы Агентства, связанные с уплатой</w:t>
      </w:r>
      <w:r w:rsidRPr="00F26ABD">
        <w:rPr>
          <w:lang w:val="ru-RU"/>
        </w:rPr>
        <w:br/>
        <w:t>Туроператору или иным контрагентам штрафных санкций (пеней, неустоек и т.п), которые Агентство вынуждено понести</w:t>
      </w:r>
      <w:r w:rsidRPr="00F26ABD">
        <w:rPr>
          <w:lang w:val="ru-RU"/>
        </w:rPr>
        <w:t xml:space="preserve"> в связи с отказом Клиента от</w:t>
      </w:r>
      <w:r w:rsidRPr="00F26ABD">
        <w:rPr>
          <w:lang w:val="ru-RU"/>
        </w:rPr>
        <w:br/>
        <w:t>туристского продукта по любой причине, либо по причине невыполнения Клиентом своих обязательств по настоящему Договору, либо в результате аннуляции тура и (или) расторжения договора по требованию Агента, либо в результате нево</w:t>
      </w:r>
      <w:r w:rsidRPr="00F26ABD">
        <w:rPr>
          <w:lang w:val="ru-RU"/>
        </w:rPr>
        <w:t>зможности предоставления Клиенту туристского продукта по причинам, за которые ни одна из сторон не отвечает. Фактически понесенные расходы считаются связанными с исполнением настоящего договора, если они связаны с любыми действиями (</w:t>
      </w:r>
      <w:proofErr w:type="spellStart"/>
      <w:r w:rsidRPr="00F26ABD">
        <w:rPr>
          <w:lang w:val="ru-RU"/>
        </w:rPr>
        <w:t>бездействими</w:t>
      </w:r>
      <w:proofErr w:type="spellEnd"/>
      <w:r w:rsidRPr="00F26ABD">
        <w:rPr>
          <w:lang w:val="ru-RU"/>
        </w:rPr>
        <w:t>) Агентства</w:t>
      </w:r>
      <w:r w:rsidRPr="00F26ABD">
        <w:rPr>
          <w:lang w:val="ru-RU"/>
        </w:rPr>
        <w:t xml:space="preserve"> по выполнению своих обязательств по настоящему Договору, в т.ч. по аннуляции заказа у</w:t>
      </w:r>
      <w:r w:rsidRPr="00F26ABD">
        <w:rPr>
          <w:lang w:val="ru-RU"/>
        </w:rPr>
        <w:br/>
        <w:t>туроператора и расторжении настоящего Договора по инициативе Агентства и в остальных оговоренных настоящим Договором случаях.</w:t>
      </w:r>
      <w:r w:rsidRPr="00F26ABD">
        <w:rPr>
          <w:lang w:val="ru-RU"/>
        </w:rPr>
        <w:br/>
        <w:t>Фактически понесенные расходы признаются пр</w:t>
      </w:r>
      <w:r w:rsidRPr="00F26ABD">
        <w:rPr>
          <w:lang w:val="ru-RU"/>
        </w:rPr>
        <w:t>оизведенными независимо от даты их совершения, например, они могут быть произведены как до, так и после расторжения или изменения договора, как до так и после получения требования одной из сторон о расторжении или изменении договора, как до так и после воз</w:t>
      </w:r>
      <w:r w:rsidRPr="00F26ABD">
        <w:rPr>
          <w:lang w:val="ru-RU"/>
        </w:rPr>
        <w:t>никновения условий препятствующих совершению путешествия, и т.п. Подписывая настоящий Договор, Клиент подтверждает, что проинформирован и ознакомлен с условиями договора, заключенного между Агентством и туроператором, по которому будет осуществляться брони</w:t>
      </w:r>
      <w:r w:rsidRPr="00F26ABD">
        <w:rPr>
          <w:lang w:val="ru-RU"/>
        </w:rPr>
        <w:t>рование тура Клиента. Клиент предупрежден обо всех условиях штрафных санкций туроператора, у которого забронирован туристский продукт, и готов относить их на свой счет.</w:t>
      </w:r>
      <w:r w:rsidRPr="00F26ABD">
        <w:rPr>
          <w:lang w:val="ru-RU"/>
        </w:rPr>
        <w:br/>
        <w:t>При отказе от тура по уважительным причинам Агентство предпримет все меры к минимизации</w:t>
      </w:r>
      <w:r w:rsidRPr="00F26ABD">
        <w:rPr>
          <w:lang w:val="ru-RU"/>
        </w:rPr>
        <w:t xml:space="preserve"> расходов клиента.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41301627" w14:textId="77777777" w:rsidR="00A710B6" w:rsidRPr="00F26ABD" w:rsidRDefault="00E44186">
      <w:pPr>
        <w:spacing w:after="0"/>
        <w:rPr>
          <w:lang w:val="ru-RU"/>
        </w:rPr>
      </w:pPr>
      <w:r w:rsidRPr="00F26ABD">
        <w:rPr>
          <w:lang w:val="ru-RU"/>
        </w:rPr>
        <w:lastRenderedPageBreak/>
        <w:t>6.3. Агентство не несет ответственность перед Клиентом, не возвращает полную или частичную стоимость тура и компенсацию за моральный ущерб при:</w:t>
      </w:r>
      <w:r w:rsidRPr="00F26ABD">
        <w:rPr>
          <w:lang w:val="ru-RU"/>
        </w:rPr>
        <w:br/>
        <w:t>6.3.1. нарушении Клиентом положений н</w:t>
      </w:r>
      <w:r w:rsidRPr="00F26ABD">
        <w:rPr>
          <w:lang w:val="ru-RU"/>
        </w:rPr>
        <w:t>астоящего договора, и при невыполнении Клиентом обязательств, изложенных в статье 3 настоящего договора;</w:t>
      </w:r>
      <w:r w:rsidRPr="00F26ABD">
        <w:rPr>
          <w:lang w:val="ru-RU"/>
        </w:rPr>
        <w:br/>
        <w:t>6.3.2. отказе иностранного государства в выдаче въездных виз Клиенту по маршруту Тура, за задержки при рассмотрении документов консульством иностранног</w:t>
      </w:r>
      <w:r w:rsidRPr="00F26ABD">
        <w:rPr>
          <w:lang w:val="ru-RU"/>
        </w:rPr>
        <w:t>о государства</w:t>
      </w:r>
      <w:r w:rsidRPr="00F26ABD">
        <w:rPr>
          <w:lang w:val="ru-RU"/>
        </w:rPr>
        <w:br/>
        <w:t>6.3.3. не прохождении Клиентом таможенного, санитарного, пограничного контроля и других служб аэропортов, в том числе если это связанно с неправильным оформлением или недействительностью паспорта Клиента, либо отсутствием записи о членах семь</w:t>
      </w:r>
      <w:r w:rsidRPr="00F26ABD">
        <w:rPr>
          <w:lang w:val="ru-RU"/>
        </w:rPr>
        <w:t>и в паспорте клиента или отсутствием или неправильным оформлением доверенностей на несовершеннолетних;</w:t>
      </w:r>
      <w:r w:rsidRPr="00F26ABD">
        <w:rPr>
          <w:lang w:val="ru-RU"/>
        </w:rPr>
        <w:br/>
        <w:t>6.3.4. изменении ценовой политики авиакомпаний, изменения тарифов на забронированные авиабилеты, за задержку вылетов и прилетов, замену типа самолета, от</w:t>
      </w:r>
      <w:r w:rsidRPr="00F26ABD">
        <w:rPr>
          <w:lang w:val="ru-RU"/>
        </w:rPr>
        <w:t>мену рейсов, за доставку и сохранность багажа Клиентов;</w:t>
      </w:r>
      <w:r w:rsidRPr="00F26ABD">
        <w:rPr>
          <w:lang w:val="ru-RU"/>
        </w:rPr>
        <w:br/>
        <w:t>6.3.5. возникновении проблем, трудностей и последствий, возникающих у Клиента при утере Клиентом загранпаспорта или других документов необходимых для осуществления тура;</w:t>
      </w:r>
      <w:r w:rsidRPr="00F26ABD">
        <w:rPr>
          <w:lang w:val="ru-RU"/>
        </w:rPr>
        <w:br/>
        <w:t>6.3.6. самостоятельном изменен</w:t>
      </w:r>
      <w:r w:rsidRPr="00F26ABD">
        <w:rPr>
          <w:lang w:val="ru-RU"/>
        </w:rPr>
        <w:t>ии Клиентом отдельных элементов программы (экскурсионной программы, трансфера, места и уровня проживания, несвоевременной явки к месту сбора группы и др.), вызвавших дополнительные затраты со стороны Клиента;</w:t>
      </w:r>
      <w:r w:rsidRPr="00F26ABD">
        <w:rPr>
          <w:lang w:val="ru-RU"/>
        </w:rPr>
        <w:br/>
        <w:t>6.3.7. несоответствии предоставленных услуг, не</w:t>
      </w:r>
      <w:r w:rsidRPr="00F26ABD">
        <w:rPr>
          <w:lang w:val="ru-RU"/>
        </w:rPr>
        <w:t>обоснованным ожиданиям Клиента и его субъективной оценке;</w:t>
      </w:r>
      <w:r w:rsidRPr="00F26ABD">
        <w:rPr>
          <w:lang w:val="ru-RU"/>
        </w:rPr>
        <w:br/>
        <w:t>6.3.8. возникновении проблем, связанных с сохранностью личного багажа, ценностей и документов Клиента в течение всего периода поездки. Агентство предупреждает Клиента о необходимости принятия собств</w:t>
      </w:r>
      <w:r w:rsidRPr="00F26ABD">
        <w:rPr>
          <w:lang w:val="ru-RU"/>
        </w:rPr>
        <w:t>енных мер, направленных на обеспечение сохранности личных вещей, ценностей и документов на всем протяжении поездки;</w:t>
      </w:r>
      <w:r w:rsidRPr="00F26ABD">
        <w:rPr>
          <w:lang w:val="ru-RU"/>
        </w:rPr>
        <w:br/>
        <w:t>6.3.9. возникновении проблем, связанных с подлинностью документов, предоставляемых Клиентом для оформления и организации туристической поезд</w:t>
      </w:r>
      <w:r w:rsidRPr="00F26ABD">
        <w:rPr>
          <w:lang w:val="ru-RU"/>
        </w:rPr>
        <w:t>ки (паспорт, справка, доверенность и т.д.) и не несет ответственности за возможные последствия, связанные с этими обстоятельствами.</w:t>
      </w:r>
      <w:r w:rsidRPr="00F26ABD">
        <w:rPr>
          <w:lang w:val="ru-RU"/>
        </w:rPr>
        <w:br/>
        <w:t>6.3.10. при изменении администрацией отеля формулы питания, перечня бесплатных/платных услуг отеля, невозможности предоставл</w:t>
      </w:r>
      <w:r w:rsidRPr="00F26ABD">
        <w:rPr>
          <w:lang w:val="ru-RU"/>
        </w:rPr>
        <w:t>ения доступа в интернет и пр., независящего от Агентства.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r w:rsidRPr="00F26ABD">
        <w:rPr>
          <w:lang w:val="ru-RU"/>
        </w:rPr>
        <w:lastRenderedPageBreak/>
        <w:t>6.3.11. при осуществлении в отеле либо на близлежащей территории строительных, ремонтных или иных восстановительных работ, о проведении которых</w:t>
      </w:r>
      <w:r w:rsidRPr="00F26ABD">
        <w:rPr>
          <w:lang w:val="ru-RU"/>
        </w:rPr>
        <w:t xml:space="preserve"> не было известно Агентству.</w:t>
      </w:r>
      <w:r w:rsidRPr="00F26ABD">
        <w:rPr>
          <w:lang w:val="ru-RU"/>
        </w:rPr>
        <w:br/>
      </w:r>
    </w:p>
    <w:p w14:paraId="6CCEB39A" w14:textId="77777777" w:rsidR="00A710B6" w:rsidRPr="00F26ABD" w:rsidRDefault="00E44186">
      <w:pPr>
        <w:spacing w:after="0"/>
        <w:rPr>
          <w:lang w:val="ru-RU"/>
        </w:rPr>
      </w:pPr>
      <w:r w:rsidRPr="00F26ABD">
        <w:rPr>
          <w:lang w:val="ru-RU"/>
        </w:rPr>
        <w:t>6.4 Агентство предоставляет информацию по турам от разных туроператоров и не несет ответственности за выбор туроператора Клиентом. Агентство не имеет полномочий по оценке финансового положения туроператора. Таким образом, Клие</w:t>
      </w:r>
      <w:r w:rsidRPr="00F26ABD">
        <w:rPr>
          <w:lang w:val="ru-RU"/>
        </w:rPr>
        <w:t>нт сам делает вывод о надежности того или иного туроператора.</w:t>
      </w:r>
      <w:r w:rsidRPr="00F26ABD">
        <w:rPr>
          <w:lang w:val="ru-RU"/>
        </w:rPr>
        <w:br/>
      </w:r>
    </w:p>
    <w:p w14:paraId="50CD0831" w14:textId="77777777" w:rsidR="00A710B6" w:rsidRPr="00F26ABD" w:rsidRDefault="00E44186">
      <w:pPr>
        <w:pStyle w:val="MyHeadingStyle"/>
        <w:spacing w:after="0"/>
        <w:jc w:val="center"/>
        <w:rPr>
          <w:lang w:val="ru-RU"/>
        </w:rPr>
      </w:pPr>
      <w:r w:rsidRPr="00F26ABD">
        <w:rPr>
          <w:lang w:val="ru-RU"/>
        </w:rPr>
        <w:t>7 ПРОЧИЕ УСЛОВИЯ</w:t>
      </w:r>
    </w:p>
    <w:p w14:paraId="64C01358" w14:textId="77777777" w:rsidR="00A710B6" w:rsidRPr="00F26ABD" w:rsidRDefault="00E44186">
      <w:pPr>
        <w:spacing w:after="0"/>
        <w:rPr>
          <w:lang w:val="ru-RU"/>
        </w:rPr>
      </w:pPr>
      <w:r w:rsidRPr="00F26ABD">
        <w:rPr>
          <w:lang w:val="ru-RU"/>
        </w:rPr>
        <w:t>7.1 Ответственность перед Клиентом за неоказание или ненадлежащее оказание услуг, входящих в туристский продукт, отвечающий указанным в Заявке на бронирование требованиям Клиен</w:t>
      </w:r>
      <w:r w:rsidRPr="00F26ABD">
        <w:rPr>
          <w:lang w:val="ru-RU"/>
        </w:rPr>
        <w:t>та, независимо от того, кем должны были оказываться или оказывались эти услуги, несет Туроператор, сведения о котором содержатся в Приложении № 2 к настоящему Договору. Туроператор несет ответственность перед Клиентом за неисполнение или ненадлежащее испол</w:t>
      </w:r>
      <w:r w:rsidRPr="00F26ABD">
        <w:rPr>
          <w:lang w:val="ru-RU"/>
        </w:rPr>
        <w:t>нение обязательств по Договору о реализации туристского продукта, заключенному турагентом как от имени туроператора, так и от своего имени.</w:t>
      </w:r>
      <w:r w:rsidRPr="00F26ABD">
        <w:rPr>
          <w:lang w:val="ru-RU"/>
        </w:rPr>
        <w:br/>
        <w:t>7.2 При наличии каких-либо замечаний относительно качества услуг, оказываемых на протяжении путешествия и перечислен</w:t>
      </w:r>
      <w:r w:rsidRPr="00F26ABD">
        <w:rPr>
          <w:lang w:val="ru-RU"/>
        </w:rPr>
        <w:t>ных в Заявке, или замечаний относительно действий третьих лиц, непосредственно оказывающих Клиенту услуги, Агентство рекомендует Клиенту незамедлительно обратиться к Туроператору и представителям принимающей стороны на местах, по телефонам, указанным в Дог</w:t>
      </w:r>
      <w:r w:rsidRPr="00F26ABD">
        <w:rPr>
          <w:lang w:val="ru-RU"/>
        </w:rPr>
        <w:t>оворе и приложениях к нему, а также в ваучере, программе пребывания и памятке.</w:t>
      </w:r>
      <w:r w:rsidRPr="00F26ABD">
        <w:rPr>
          <w:lang w:val="ru-RU"/>
        </w:rPr>
        <w:br/>
        <w:t>7.3. Настоящим договором предусматривается претензионный порядок разрешения споров. При возникновении у Клиента претензий к качеству туристского продукта, Клиент обязан сообщить</w:t>
      </w:r>
      <w:r w:rsidRPr="00F26ABD">
        <w:rPr>
          <w:lang w:val="ru-RU"/>
        </w:rPr>
        <w:t xml:space="preserve"> об этом представителю туроператора через гида. При невозможности разрешить проблему на месте гид составляет протокол, заверенный гидом, который служит основанием для получения компенсации от отеля или виновного лица. Претензии по качеству туристского прод</w:t>
      </w:r>
      <w:r w:rsidRPr="00F26ABD">
        <w:rPr>
          <w:lang w:val="ru-RU"/>
        </w:rPr>
        <w:t>укта от Клиента принимаются в течение 20 (двадцати) календарных дней со дня окончания тура с приложением всех документов, подтверждающих не предоставление или некачественное предоставление туристских услуг, и подлежат рассмотрению в течение 10 (десяти) дне</w:t>
      </w:r>
      <w:r w:rsidRPr="00F26ABD">
        <w:rPr>
          <w:lang w:val="ru-RU"/>
        </w:rPr>
        <w:t xml:space="preserve">й со дня получения претензий. </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37B3051D" w14:textId="77777777" w:rsidR="00A710B6" w:rsidRPr="00F26ABD" w:rsidRDefault="00E44186">
      <w:pPr>
        <w:spacing w:after="0"/>
        <w:rPr>
          <w:lang w:val="ru-RU"/>
        </w:rPr>
      </w:pPr>
      <w:r w:rsidRPr="00F26ABD">
        <w:rPr>
          <w:lang w:val="ru-RU"/>
        </w:rPr>
        <w:lastRenderedPageBreak/>
        <w:t>В случаях неисполнения или ненадлежащего исполнения обязательств по оказанию Клиенту услуг, входящих в туристский продукт по настоящему Договору, при наличии оснований д</w:t>
      </w:r>
      <w:r w:rsidRPr="00F26ABD">
        <w:rPr>
          <w:lang w:val="ru-RU"/>
        </w:rPr>
        <w:t>ля уплаты страхового возмещения по договору страхования ответственности Клиент вправе в пределах суммы финансового обеспечения предъявить письменное требование об уплате страхового возмещения непосредственно страховщику - организации, предоставившей финанс</w:t>
      </w:r>
      <w:r w:rsidRPr="00F26ABD">
        <w:rPr>
          <w:lang w:val="ru-RU"/>
        </w:rPr>
        <w:t>овое обеспечение и указанной в Приложении №2 настоящего Договора. Письменное требование Клиента об уплате страхового возмещения по договору страхования ответственности должно быть предъявлено страховщику в течение срока действия договора страхования должно</w:t>
      </w:r>
      <w:r w:rsidRPr="00F26ABD">
        <w:rPr>
          <w:lang w:val="ru-RU"/>
        </w:rPr>
        <w:t xml:space="preserve"> быть предъявлено страховщику в течение срока действия договора страхования. Основанием для уплаты денежной суммы по договору страхования ответственности является факт установления обязанности возместить Клиенту реальный ущерб, возникший в результате неисп</w:t>
      </w:r>
      <w:r w:rsidRPr="00F26ABD">
        <w:rPr>
          <w:lang w:val="ru-RU"/>
        </w:rPr>
        <w:t>олнения или ненадлежащего исполнения обязательств, если это является существенным нарушением условий договора. Право требования денежной компенсации у Клиента от гаранта, выдавшего банковскую гарантию, гарантирующего финансовое обеспечение, возникает после</w:t>
      </w:r>
      <w:r w:rsidRPr="00F26ABD">
        <w:rPr>
          <w:lang w:val="ru-RU"/>
        </w:rPr>
        <w:t xml:space="preserve"> вступления в законную силу решения суда по установлению факта нарушения прав Клиента, в случае отказа Туроператора от исполнения данного судебного решения.</w:t>
      </w:r>
      <w:r w:rsidRPr="00F26ABD">
        <w:rPr>
          <w:lang w:val="ru-RU"/>
        </w:rPr>
        <w:br/>
        <w:t>7.4. Все споры между сторонами по настоящему договору, не урегулированные путем переговоров, переда</w:t>
      </w:r>
      <w:r w:rsidRPr="00F26ABD">
        <w:rPr>
          <w:lang w:val="ru-RU"/>
        </w:rPr>
        <w:t>ются на рассмотрение судебных органов по месту нахождения ответчика.</w:t>
      </w:r>
      <w:r w:rsidRPr="00F26ABD">
        <w:rPr>
          <w:lang w:val="ru-RU"/>
        </w:rPr>
        <w:br/>
        <w:t>7.5. Договор вступает в действие с момента подписания и действует до момента передачи Клиенту документов на тур. Стороны договорились, что в рамках настоящего Договора допускается передач</w:t>
      </w:r>
      <w:r w:rsidRPr="00F26ABD">
        <w:rPr>
          <w:lang w:val="ru-RU"/>
        </w:rPr>
        <w:t>а документов на тур путем их отправки по средствам электронной почты, указанной в реквизитах Сторон.</w:t>
      </w:r>
      <w:r w:rsidRPr="00F26ABD">
        <w:rPr>
          <w:lang w:val="ru-RU"/>
        </w:rPr>
        <w:br/>
        <w:t>7.6. Настоящий договор составлен в двух экземплярах на русском языке и хранится по одному у каждой из сторон. Ничтожность или недействительность отдельного</w:t>
      </w:r>
      <w:r w:rsidRPr="00F26ABD">
        <w:rPr>
          <w:lang w:val="ru-RU"/>
        </w:rPr>
        <w:t xml:space="preserve"> пункта настоящего Договора не означает автоматической ничтожности или недействительности других пунктов или Договора в целом.</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69D803D2" w14:textId="77777777" w:rsidR="00A710B6" w:rsidRPr="00F26ABD" w:rsidRDefault="00E44186">
      <w:pPr>
        <w:rPr>
          <w:lang w:val="ru-RU"/>
        </w:rPr>
      </w:pPr>
      <w:r w:rsidRPr="00F26ABD">
        <w:rPr>
          <w:lang w:val="ru-RU"/>
        </w:rPr>
        <w:br w:type="page"/>
      </w:r>
    </w:p>
    <w:p w14:paraId="1F178AC6" w14:textId="77777777" w:rsidR="00A710B6" w:rsidRPr="00F26ABD" w:rsidRDefault="00E44186">
      <w:pPr>
        <w:spacing w:after="0"/>
        <w:rPr>
          <w:lang w:val="ru-RU"/>
        </w:rPr>
      </w:pPr>
      <w:r w:rsidRPr="00F26ABD">
        <w:rPr>
          <w:lang w:val="ru-RU"/>
        </w:rPr>
        <w:lastRenderedPageBreak/>
        <w:t xml:space="preserve">7.7. Любые изменения и дополнения к настоящему Договору действительны, </w:t>
      </w:r>
      <w:r w:rsidRPr="00F26ABD">
        <w:rPr>
          <w:lang w:val="ru-RU"/>
        </w:rPr>
        <w:t>если они заключены в письменной форме или отправлены по средствам электронной почты, указанной в реквизитах сторон настоящего Договора. Стороны признают юридическую силу за текстами электронных писем и д</w:t>
      </w:r>
      <w:r>
        <w:t>o</w:t>
      </w:r>
      <w:r w:rsidRPr="00F26ABD">
        <w:rPr>
          <w:lang w:val="ru-RU"/>
        </w:rPr>
        <w:t>к</w:t>
      </w:r>
      <w:r>
        <w:t>y</w:t>
      </w:r>
      <w:r w:rsidRPr="00F26ABD">
        <w:rPr>
          <w:lang w:val="ru-RU"/>
        </w:rPr>
        <w:t>м</w:t>
      </w:r>
      <w:r>
        <w:t>e</w:t>
      </w:r>
      <w:proofErr w:type="spellStart"/>
      <w:r w:rsidRPr="00F26ABD">
        <w:rPr>
          <w:lang w:val="ru-RU"/>
        </w:rPr>
        <w:t>нт</w:t>
      </w:r>
      <w:proofErr w:type="spellEnd"/>
      <w:r>
        <w:t>a</w:t>
      </w:r>
      <w:r w:rsidRPr="00F26ABD">
        <w:rPr>
          <w:lang w:val="ru-RU"/>
        </w:rPr>
        <w:t>ми, направленными по электронной почте (</w:t>
      </w:r>
      <w:r>
        <w:t>e</w:t>
      </w:r>
      <w:r w:rsidRPr="00F26ABD">
        <w:rPr>
          <w:lang w:val="ru-RU"/>
        </w:rPr>
        <w:t>-</w:t>
      </w:r>
      <w:r>
        <w:t>mai</w:t>
      </w:r>
      <w:r>
        <w:t>l</w:t>
      </w:r>
      <w:r w:rsidRPr="00F26ABD">
        <w:rPr>
          <w:lang w:val="ru-RU"/>
        </w:rPr>
        <w:t>), и признают их равнозначными д</w:t>
      </w:r>
      <w:r>
        <w:t>o</w:t>
      </w:r>
      <w:r w:rsidRPr="00F26ABD">
        <w:rPr>
          <w:lang w:val="ru-RU"/>
        </w:rPr>
        <w:t>к</w:t>
      </w:r>
      <w:r>
        <w:t>y</w:t>
      </w:r>
      <w:r w:rsidRPr="00F26ABD">
        <w:rPr>
          <w:lang w:val="ru-RU"/>
        </w:rPr>
        <w:t>м</w:t>
      </w:r>
      <w:r>
        <w:t>e</w:t>
      </w:r>
      <w:proofErr w:type="spellStart"/>
      <w:r w:rsidRPr="00F26ABD">
        <w:rPr>
          <w:lang w:val="ru-RU"/>
        </w:rPr>
        <w:t>нт</w:t>
      </w:r>
      <w:proofErr w:type="spellEnd"/>
      <w:r>
        <w:t>a</w:t>
      </w:r>
      <w:r w:rsidRPr="00F26ABD">
        <w:rPr>
          <w:lang w:val="ru-RU"/>
        </w:rPr>
        <w:t>м на бумажных носителях, подписанным собственноручной подписью, т.к. только сами Стороны и уполномоченные ими лица имеют доступ к соответствующим средствам связи - адресам электронной почты, указанным в Договоре в р</w:t>
      </w:r>
      <w:r w:rsidRPr="00F26ABD">
        <w:rPr>
          <w:lang w:val="ru-RU"/>
        </w:rPr>
        <w:t>еквизитах Сторон. Доступ к электронной почте каждая Сторона осуществляет по паролю и обязуется сохранять его конфиденциальность. Все уведомления и сообщения, отправленные Сторонами друг другу по указанным в реквизитах Сторон адресам электронной почты и/или</w:t>
      </w:r>
      <w:r w:rsidRPr="00F26ABD">
        <w:rPr>
          <w:lang w:val="ru-RU"/>
        </w:rPr>
        <w:t xml:space="preserve"> по телефонным номерам, признаются Сторонами официальной перепиской в рамках настоящего Договора. Датой передачи соответствующего сообщения считается день отправления сообщения электронной почты или СМС на указанный номер телефона. Ответственность за получ</w:t>
      </w:r>
      <w:r w:rsidRPr="00F26ABD">
        <w:rPr>
          <w:lang w:val="ru-RU"/>
        </w:rPr>
        <w:t>ение сообщений и уведомлений вышеуказанным способом лежит на получающей Стороне.</w:t>
      </w:r>
      <w:r w:rsidRPr="00F26ABD">
        <w:rPr>
          <w:lang w:val="ru-RU"/>
        </w:rPr>
        <w:br/>
        <w:t>7.8. Во всем том, что не урегулировано настоящим договором стороны руководствуются действующим законодательством Российской Федерации. Приложения к настоящему договору:</w:t>
      </w:r>
      <w:r w:rsidRPr="00F26ABD">
        <w:rPr>
          <w:lang w:val="ru-RU"/>
        </w:rPr>
        <w:br/>
        <w:t>1 Заяв</w:t>
      </w:r>
      <w:r w:rsidRPr="00F26ABD">
        <w:rPr>
          <w:lang w:val="ru-RU"/>
        </w:rPr>
        <w:t>ка на бронирование. ПРИЛОЖЕНИЕ №1</w:t>
      </w:r>
      <w:r w:rsidRPr="00F26ABD">
        <w:rPr>
          <w:lang w:val="ru-RU"/>
        </w:rPr>
        <w:br/>
        <w:t>2 Сведения о Туроператоре. ПРИЛОЖЕНИЕ № 2</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65338E97" w14:textId="77777777" w:rsidR="00A710B6" w:rsidRPr="00F26ABD" w:rsidRDefault="00E44186">
      <w:pPr>
        <w:rPr>
          <w:lang w:val="ru-RU"/>
        </w:rPr>
      </w:pPr>
      <w:r w:rsidRPr="00F26ABD">
        <w:rPr>
          <w:lang w:val="ru-RU"/>
        </w:rPr>
        <w:br w:type="page"/>
      </w:r>
    </w:p>
    <w:p w14:paraId="05F22DB2" w14:textId="77777777" w:rsidR="00A710B6" w:rsidRPr="00F26ABD" w:rsidRDefault="00E44186">
      <w:pPr>
        <w:pStyle w:val="MyMainHeadingStyle"/>
        <w:spacing w:after="0"/>
        <w:jc w:val="center"/>
        <w:rPr>
          <w:lang w:val="ru-RU"/>
        </w:rPr>
      </w:pPr>
      <w:r w:rsidRPr="00F26ABD">
        <w:rPr>
          <w:lang w:val="ru-RU"/>
        </w:rPr>
        <w:lastRenderedPageBreak/>
        <w:t>ПРИЛОЖЕНИЕ 1</w:t>
      </w:r>
    </w:p>
    <w:p w14:paraId="36CFBC4A" w14:textId="77777777" w:rsidR="00A710B6" w:rsidRPr="00F26ABD" w:rsidRDefault="00E44186">
      <w:pPr>
        <w:pStyle w:val="MyHeadingStyle"/>
        <w:spacing w:after="0"/>
        <w:jc w:val="center"/>
        <w:rPr>
          <w:lang w:val="ru-RU"/>
        </w:rPr>
      </w:pPr>
      <w:r w:rsidRPr="00F26ABD">
        <w:rPr>
          <w:lang w:val="ru-RU"/>
        </w:rPr>
        <w:t>Заявка на бронирование</w:t>
      </w:r>
      <w:r w:rsidRPr="00F26ABD">
        <w:rPr>
          <w:lang w:val="ru-RU"/>
        </w:rPr>
        <w:br/>
      </w:r>
    </w:p>
    <w:p w14:paraId="5A772651" w14:textId="4D4F0148" w:rsidR="00A710B6" w:rsidRPr="00F26ABD" w:rsidRDefault="00E44186">
      <w:pPr>
        <w:spacing w:after="0"/>
        <w:rPr>
          <w:lang w:val="ru-RU"/>
        </w:rPr>
      </w:pPr>
      <w:r w:rsidRPr="00F26ABD">
        <w:rPr>
          <w:lang w:val="ru-RU"/>
        </w:rPr>
        <w:t xml:space="preserve">Идентификатор бронирования: </w:t>
      </w:r>
      <w:r w:rsidR="00F26ABD" w:rsidRPr="00F26ABD">
        <w:rPr>
          <w:lang w:val="ru-RU"/>
        </w:rPr>
        <w:t>[</w:t>
      </w:r>
      <w:r w:rsidR="00F26ABD">
        <w:t>bookingId</w:t>
      </w:r>
      <w:r w:rsidR="00F26ABD" w:rsidRPr="00F26ABD">
        <w:rPr>
          <w:lang w:val="ru-RU"/>
        </w:rPr>
        <w:t>]</w:t>
      </w:r>
      <w:r w:rsidRPr="00F26ABD">
        <w:rPr>
          <w:lang w:val="ru-RU"/>
        </w:rPr>
        <w:br/>
        <w:t xml:space="preserve">Страна пребывания: </w:t>
      </w:r>
      <w:r w:rsidR="00F26ABD" w:rsidRPr="00F26ABD">
        <w:rPr>
          <w:lang w:val="ru-RU"/>
        </w:rPr>
        <w:t>[</w:t>
      </w:r>
      <w:r w:rsidR="00F26ABD">
        <w:t>country</w:t>
      </w:r>
      <w:r w:rsidR="00F26ABD" w:rsidRPr="00F26ABD">
        <w:rPr>
          <w:lang w:val="ru-RU"/>
        </w:rPr>
        <w:t>]</w:t>
      </w:r>
      <w:r w:rsidRPr="00F26ABD">
        <w:rPr>
          <w:lang w:val="ru-RU"/>
        </w:rPr>
        <w:br/>
        <w:t xml:space="preserve">Пункт отправления: </w:t>
      </w:r>
      <w:r w:rsidR="00F26ABD" w:rsidRPr="00F26ABD">
        <w:rPr>
          <w:lang w:val="ru-RU"/>
        </w:rPr>
        <w:t>[</w:t>
      </w:r>
      <w:r w:rsidR="00F26ABD">
        <w:t>city</w:t>
      </w:r>
      <w:r w:rsidR="00F26ABD" w:rsidRPr="00F26ABD">
        <w:rPr>
          <w:lang w:val="ru-RU"/>
        </w:rPr>
        <w:t>1]</w:t>
      </w:r>
      <w:r w:rsidRPr="00F26ABD">
        <w:rPr>
          <w:lang w:val="ru-RU"/>
        </w:rPr>
        <w:br/>
        <w:t xml:space="preserve">Пункт пребывания: </w:t>
      </w:r>
      <w:r w:rsidR="00F26ABD" w:rsidRPr="00F26ABD">
        <w:rPr>
          <w:lang w:val="ru-RU"/>
        </w:rPr>
        <w:t>[</w:t>
      </w:r>
      <w:r w:rsidR="00F26ABD">
        <w:t>city</w:t>
      </w:r>
      <w:r w:rsidR="00F26ABD" w:rsidRPr="00F26ABD">
        <w:rPr>
          <w:lang w:val="ru-RU"/>
        </w:rPr>
        <w:t>2]</w:t>
      </w:r>
      <w:r w:rsidRPr="00F26ABD">
        <w:rPr>
          <w:lang w:val="ru-RU"/>
        </w:rPr>
        <w:br/>
        <w:t xml:space="preserve">Дата пребывания: </w:t>
      </w:r>
      <w:r w:rsidR="00F26ABD" w:rsidRPr="00F26ABD">
        <w:rPr>
          <w:lang w:val="ru-RU"/>
        </w:rPr>
        <w:t>[</w:t>
      </w:r>
      <w:r w:rsidR="00F26ABD">
        <w:t>date</w:t>
      </w:r>
      <w:r w:rsidR="00F26ABD" w:rsidRPr="00F26ABD">
        <w:rPr>
          <w:lang w:val="ru-RU"/>
        </w:rPr>
        <w:t>1]</w:t>
      </w:r>
      <w:r w:rsidRPr="00F26ABD">
        <w:rPr>
          <w:lang w:val="ru-RU"/>
        </w:rPr>
        <w:br/>
        <w:t xml:space="preserve">Дата пребывания: </w:t>
      </w:r>
      <w:r w:rsidR="00F26ABD" w:rsidRPr="00F26ABD">
        <w:rPr>
          <w:lang w:val="ru-RU"/>
        </w:rPr>
        <w:t>[</w:t>
      </w:r>
      <w:r w:rsidR="00F26ABD">
        <w:t>date</w:t>
      </w:r>
      <w:r w:rsidR="00F26ABD" w:rsidRPr="00F26ABD">
        <w:rPr>
          <w:lang w:val="ru-RU"/>
        </w:rPr>
        <w:t>2</w:t>
      </w:r>
      <w:r w:rsidR="00F26ABD" w:rsidRPr="00F26ABD">
        <w:rPr>
          <w:lang w:val="ru-RU"/>
        </w:rPr>
        <w:t>]</w:t>
      </w:r>
      <w:r w:rsidRPr="00F26ABD">
        <w:rPr>
          <w:lang w:val="ru-RU"/>
        </w:rPr>
        <w:br/>
        <w:t xml:space="preserve">Цена: </w:t>
      </w:r>
      <w:r w:rsidR="00F26ABD" w:rsidRPr="00F26ABD">
        <w:rPr>
          <w:lang w:val="ru-RU"/>
        </w:rPr>
        <w:t>[</w:t>
      </w:r>
      <w:r w:rsidR="00F26ABD">
        <w:t>price</w:t>
      </w:r>
      <w:r w:rsidR="00F26ABD" w:rsidRPr="00F26ABD">
        <w:rPr>
          <w:lang w:val="ru-RU"/>
        </w:rPr>
        <w:t>]</w:t>
      </w:r>
      <w:r w:rsidRPr="00F26ABD">
        <w:rPr>
          <w:lang w:val="ru-RU"/>
        </w:rPr>
        <w:br/>
      </w:r>
    </w:p>
    <w:p w14:paraId="2805DD8D" w14:textId="77777777" w:rsidR="00A710B6" w:rsidRPr="00F26ABD" w:rsidRDefault="00E44186">
      <w:pPr>
        <w:rPr>
          <w:lang w:val="ru-RU"/>
        </w:rPr>
      </w:pPr>
      <w:r w:rsidRPr="00F26ABD">
        <w:rPr>
          <w:lang w:val="ru-RU"/>
        </w:rPr>
        <w:br w:type="page"/>
      </w:r>
    </w:p>
    <w:p w14:paraId="041121D3" w14:textId="77777777" w:rsidR="00A710B6" w:rsidRPr="00F26ABD" w:rsidRDefault="00E44186">
      <w:pPr>
        <w:pStyle w:val="MyMainHeadingStyle"/>
        <w:spacing w:after="0"/>
        <w:jc w:val="center"/>
        <w:rPr>
          <w:lang w:val="ru-RU"/>
        </w:rPr>
      </w:pPr>
      <w:r w:rsidRPr="00F26ABD">
        <w:rPr>
          <w:lang w:val="ru-RU"/>
        </w:rPr>
        <w:lastRenderedPageBreak/>
        <w:t>ПРИЛОЖЕНИЕ 2</w:t>
      </w:r>
    </w:p>
    <w:p w14:paraId="204B4697" w14:textId="77777777" w:rsidR="00A710B6" w:rsidRPr="00F26ABD" w:rsidRDefault="00E44186">
      <w:pPr>
        <w:pStyle w:val="MyHeadingStyle"/>
        <w:spacing w:after="0"/>
        <w:jc w:val="center"/>
        <w:rPr>
          <w:lang w:val="ru-RU"/>
        </w:rPr>
      </w:pPr>
      <w:r w:rsidRPr="00F26ABD">
        <w:rPr>
          <w:lang w:val="ru-RU"/>
        </w:rPr>
        <w:t>Сведения о Туроператоре</w:t>
      </w:r>
      <w:r w:rsidRPr="00F26ABD">
        <w:rPr>
          <w:lang w:val="ru-RU"/>
        </w:rPr>
        <w:br/>
      </w:r>
    </w:p>
    <w:p w14:paraId="02DFC568" w14:textId="5247B087" w:rsidR="00A710B6" w:rsidRPr="00F26ABD" w:rsidRDefault="00E44186">
      <w:pPr>
        <w:spacing w:after="0"/>
        <w:rPr>
          <w:lang w:val="ru-RU"/>
        </w:rPr>
      </w:pPr>
      <w:r w:rsidRPr="00F26ABD">
        <w:rPr>
          <w:lang w:val="ru-RU"/>
        </w:rPr>
        <w:t xml:space="preserve">Название: </w:t>
      </w:r>
      <w:r w:rsidR="00F26ABD" w:rsidRPr="00F26ABD">
        <w:rPr>
          <w:lang w:val="ru-RU"/>
        </w:rPr>
        <w:t>[</w:t>
      </w:r>
      <w:proofErr w:type="spellStart"/>
      <w:r w:rsidR="00F26ABD">
        <w:t>titleTO</w:t>
      </w:r>
      <w:proofErr w:type="spellEnd"/>
      <w:r w:rsidR="00F26ABD" w:rsidRPr="00F26ABD">
        <w:rPr>
          <w:lang w:val="ru-RU"/>
        </w:rPr>
        <w:t>]</w:t>
      </w:r>
      <w:r w:rsidRPr="00F26ABD">
        <w:rPr>
          <w:lang w:val="ru-RU"/>
        </w:rPr>
        <w:br/>
        <w:t>Контакты</w:t>
      </w:r>
      <w:r w:rsidRPr="00F26ABD">
        <w:rPr>
          <w:lang w:val="ru-RU"/>
        </w:rPr>
        <w:br/>
        <w:t xml:space="preserve">Электронная почта: </w:t>
      </w:r>
      <w:r w:rsidR="00F26ABD" w:rsidRPr="00F26ABD">
        <w:rPr>
          <w:lang w:val="ru-RU"/>
        </w:rPr>
        <w:t>[</w:t>
      </w:r>
      <w:proofErr w:type="spellStart"/>
      <w:r w:rsidR="00F26ABD">
        <w:t>emailTO</w:t>
      </w:r>
      <w:proofErr w:type="spellEnd"/>
      <w:r w:rsidR="00F26ABD" w:rsidRPr="00F26ABD">
        <w:rPr>
          <w:lang w:val="ru-RU"/>
        </w:rPr>
        <w:t>]</w:t>
      </w:r>
      <w:r w:rsidRPr="00F26ABD">
        <w:rPr>
          <w:lang w:val="ru-RU"/>
        </w:rPr>
        <w:br/>
        <w:t xml:space="preserve">Телефон: </w:t>
      </w:r>
      <w:r w:rsidR="00F26ABD" w:rsidRPr="00F26ABD">
        <w:rPr>
          <w:lang w:val="ru-RU"/>
        </w:rPr>
        <w:t>[</w:t>
      </w:r>
      <w:proofErr w:type="spellStart"/>
      <w:r w:rsidR="00F26ABD">
        <w:t>telTO</w:t>
      </w:r>
      <w:proofErr w:type="spellEnd"/>
      <w:r w:rsidR="00F26ABD" w:rsidRPr="00F26ABD">
        <w:rPr>
          <w:lang w:val="ru-RU"/>
        </w:rPr>
        <w:t>]</w:t>
      </w:r>
      <w:r w:rsidRPr="00F26ABD">
        <w:rPr>
          <w:lang w:val="ru-RU"/>
        </w:rPr>
        <w:br/>
      </w:r>
    </w:p>
    <w:sectPr w:rsidR="00A710B6" w:rsidRPr="00F26ABD" w:rsidSect="00034616">
      <w:footerReference w:type="default" r:id="rId8"/>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84857" w14:textId="77777777" w:rsidR="00E44186" w:rsidRDefault="00E44186">
      <w:pPr>
        <w:spacing w:after="0" w:line="240" w:lineRule="auto"/>
      </w:pPr>
      <w:r>
        <w:separator/>
      </w:r>
    </w:p>
  </w:endnote>
  <w:endnote w:type="continuationSeparator" w:id="0">
    <w:p w14:paraId="0EF786CB" w14:textId="77777777" w:rsidR="00E44186" w:rsidRDefault="00E4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285D" w14:textId="77777777" w:rsidR="00A710B6" w:rsidRDefault="00E44186">
    <w:pPr>
      <w:pStyle w:val="a7"/>
      <w:jc w:val="center"/>
    </w:pPr>
    <w:r>
      <w:fldChar w:fldCharType="begin"/>
    </w:r>
    <w:r>
      <w:instrText>PAGE \* MERGEFORMAT</w:instrText>
    </w:r>
    <w:r>
      <w:fldChar w:fldCharType="separate"/>
    </w:r>
    <w:r w:rsidR="00F26AB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06323" w14:textId="77777777" w:rsidR="00E44186" w:rsidRDefault="00E44186">
      <w:pPr>
        <w:spacing w:after="0" w:line="240" w:lineRule="auto"/>
      </w:pPr>
      <w:r>
        <w:separator/>
      </w:r>
    </w:p>
  </w:footnote>
  <w:footnote w:type="continuationSeparator" w:id="0">
    <w:p w14:paraId="481DAF9B" w14:textId="77777777" w:rsidR="00E44186" w:rsidRDefault="00E44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10B6"/>
    <w:rsid w:val="00AA1D8D"/>
    <w:rsid w:val="00B47730"/>
    <w:rsid w:val="00CB0664"/>
    <w:rsid w:val="00E44186"/>
    <w:rsid w:val="00F26A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94F9E"/>
  <w14:defaultImageDpi w14:val="300"/>
  <w15:docId w15:val="{5C76B659-5DB1-4B0C-A4D9-E1863361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MainHeadingStyle">
    <w:name w:val="MyMainHeadingStyle"/>
    <w:rPr>
      <w:rFonts w:ascii="Times New Roman" w:hAnsi="Times New Roman"/>
      <w:b/>
      <w:color w:val="000000"/>
      <w:sz w:val="32"/>
    </w:rPr>
  </w:style>
  <w:style w:type="paragraph" w:customStyle="1" w:styleId="MyHeadingStyle">
    <w:name w:val="MyHeadingStyle"/>
    <w:rPr>
      <w:rFonts w:ascii="Times New Roman" w:hAnsi="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997796">
      <w:bodyDiv w:val="1"/>
      <w:marLeft w:val="0"/>
      <w:marRight w:val="0"/>
      <w:marTop w:val="0"/>
      <w:marBottom w:val="0"/>
      <w:divBdr>
        <w:top w:val="none" w:sz="0" w:space="0" w:color="auto"/>
        <w:left w:val="none" w:sz="0" w:space="0" w:color="auto"/>
        <w:bottom w:val="none" w:sz="0" w:space="0" w:color="auto"/>
        <w:right w:val="none" w:sz="0" w:space="0" w:color="auto"/>
      </w:divBdr>
      <w:divsChild>
        <w:div w:id="1072656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1E294-27E0-4235-80A8-17245755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kosir cantey</cp:lastModifiedBy>
  <cp:revision>2</cp:revision>
  <dcterms:created xsi:type="dcterms:W3CDTF">2013-12-23T23:15:00Z</dcterms:created>
  <dcterms:modified xsi:type="dcterms:W3CDTF">2024-05-12T09:01:00Z</dcterms:modified>
  <cp:category/>
</cp:coreProperties>
</file>